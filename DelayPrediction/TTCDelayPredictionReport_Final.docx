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68F87" w14:textId="77777777" w:rsidR="00F0635C" w:rsidRDefault="00DE461E">
      <w:pPr>
        <w:pStyle w:val="Title"/>
      </w:pPr>
      <w:r>
        <w:t>AI-Enhanced Public Transit Demand &amp; Delay Prediction in Toronto</w:t>
      </w:r>
    </w:p>
    <w:p w14:paraId="091D129A" w14:textId="77777777" w:rsidR="00F0635C" w:rsidRDefault="00DE461E">
      <w:r>
        <w:t>Course: AIDI1011 – AI Project</w:t>
      </w:r>
    </w:p>
    <w:p w14:paraId="3B5F4848" w14:textId="77777777" w:rsidR="00F0635C" w:rsidRDefault="00DE461E">
      <w:r>
        <w:t>Institution: Georgian College</w:t>
      </w:r>
    </w:p>
    <w:p w14:paraId="5164BDAF" w14:textId="77777777" w:rsidR="00F0635C" w:rsidRDefault="00DE461E">
      <w:r>
        <w:t>Professor: Sanjeev Kumar</w:t>
      </w:r>
    </w:p>
    <w:p w14:paraId="20CDC003" w14:textId="77777777" w:rsidR="00F0635C" w:rsidRDefault="00DE461E">
      <w:r>
        <w:t xml:space="preserve">Team Members: Dejina Ghale (Project Head), </w:t>
      </w:r>
      <w:proofErr w:type="spellStart"/>
      <w:r>
        <w:t>Nawaraj</w:t>
      </w:r>
      <w:proofErr w:type="spellEnd"/>
      <w:r>
        <w:t xml:space="preserve"> (Technical Lead), Shishir Aryal (Data Scientist), Santosh (Data Engineer)</w:t>
      </w:r>
    </w:p>
    <w:p w14:paraId="104BF9FA" w14:textId="77777777" w:rsidR="00F0635C" w:rsidRDefault="00DE461E">
      <w:r>
        <w:t>Date of Submission: April 15, 2025</w:t>
      </w:r>
    </w:p>
    <w:p w14:paraId="4DC198DA" w14:textId="77777777" w:rsidR="00F0635C" w:rsidRDefault="00DE461E">
      <w:r>
        <w:br w:type="page"/>
      </w:r>
    </w:p>
    <w:p w14:paraId="1711C368" w14:textId="77777777" w:rsidR="00F0635C" w:rsidRDefault="00DE461E" w:rsidP="00DE461E">
      <w:pPr>
        <w:pStyle w:val="Heading1"/>
      </w:pPr>
      <w:bookmarkStart w:id="0" w:name="_Toc205807804"/>
      <w:r>
        <w:lastRenderedPageBreak/>
        <w:t>Abstract</w:t>
      </w:r>
      <w:bookmarkEnd w:id="0"/>
    </w:p>
    <w:p w14:paraId="3C48C8DE" w14:textId="77777777" w:rsidR="005679A2" w:rsidRDefault="005679A2">
      <w:r w:rsidRPr="005679A2">
        <w:t xml:space="preserve">Predicting demand trends and delays is crucial for modern urban transport </w:t>
      </w:r>
      <w:proofErr w:type="gramStart"/>
      <w:r w:rsidRPr="005679A2">
        <w:t>in order to</w:t>
      </w:r>
      <w:proofErr w:type="gramEnd"/>
      <w:r w:rsidRPr="005679A2">
        <w:t xml:space="preserve"> </w:t>
      </w:r>
      <w:proofErr w:type="spellStart"/>
      <w:r w:rsidRPr="005679A2">
        <w:t>maximise</w:t>
      </w:r>
      <w:proofErr w:type="spellEnd"/>
      <w:r w:rsidRPr="005679A2">
        <w:t xml:space="preserve"> scheduling, resource allocation, and passenger happiness.  </w:t>
      </w:r>
      <w:proofErr w:type="gramStart"/>
      <w:r w:rsidRPr="005679A2">
        <w:t>In order to</w:t>
      </w:r>
      <w:proofErr w:type="gramEnd"/>
      <w:r w:rsidRPr="005679A2">
        <w:t xml:space="preserve"> forecast delay categories and predict demand fluctuations, the AI-Enhanced Public Transit Demand &amp; Delay Prediction in Toronto project makes use of historical TTC Subway Delay data, meteorological data, and temporal factors.</w:t>
      </w:r>
    </w:p>
    <w:p w14:paraId="1A4D2887" w14:textId="77777777" w:rsidR="005679A2" w:rsidRDefault="00DE461E" w:rsidP="005679A2">
      <w:r>
        <w:br/>
      </w:r>
      <w:r w:rsidR="005679A2">
        <w:t xml:space="preserve">We used cutting-edge machine learning techniques like Prophet for time-series demand forecasting and </w:t>
      </w:r>
      <w:proofErr w:type="spellStart"/>
      <w:r w:rsidR="005679A2">
        <w:t>XGBoost</w:t>
      </w:r>
      <w:proofErr w:type="spellEnd"/>
      <w:r w:rsidR="005679A2">
        <w:t xml:space="preserve"> Classifier for delay classification, according to the Software Development Life Cycle (SDLC) methodology from data collection and preprocessing to model deployment.  The solution was incorporated into Power BI for interactive </w:t>
      </w:r>
      <w:proofErr w:type="spellStart"/>
      <w:r w:rsidR="005679A2">
        <w:t>visualisation</w:t>
      </w:r>
      <w:proofErr w:type="spellEnd"/>
      <w:r w:rsidR="005679A2">
        <w:t xml:space="preserve"> and implemented as a web application based on Flask for real-time predictions.</w:t>
      </w:r>
    </w:p>
    <w:p w14:paraId="1D1875EC" w14:textId="77777777" w:rsidR="005679A2" w:rsidRDefault="005679A2" w:rsidP="005679A2"/>
    <w:p w14:paraId="1F8228F3" w14:textId="4E709F06" w:rsidR="00F0635C" w:rsidRDefault="005679A2" w:rsidP="005679A2">
      <w:r>
        <w:t xml:space="preserve"> </w:t>
      </w:r>
      <w:proofErr w:type="gramStart"/>
      <w:r>
        <w:t>In order to</w:t>
      </w:r>
      <w:proofErr w:type="gramEnd"/>
      <w:r>
        <w:t xml:space="preserve"> support operational planning, our final model produced demand trend estimates and classified delays into three categories with excellent accuracy: short, medium, and long.  The findings show that there is a great deal of room to increase the public transport system in Toronto's efficiency and dependability.</w:t>
      </w:r>
    </w:p>
    <w:p w14:paraId="5F69C6A5" w14:textId="77777777" w:rsidR="00DE461E" w:rsidRDefault="00DE461E"/>
    <w:p w14:paraId="77F69602" w14:textId="77777777" w:rsidR="00DE461E" w:rsidRDefault="00DE461E" w:rsidP="00DE461E">
      <w:r>
        <w:br w:type="page"/>
      </w:r>
    </w:p>
    <w:sdt>
      <w:sdtPr>
        <w:rPr>
          <w:rFonts w:asciiTheme="minorHAnsi" w:eastAsiaTheme="minorEastAsia" w:hAnsiTheme="minorHAnsi" w:cstheme="minorBidi"/>
          <w:b w:val="0"/>
          <w:bCs w:val="0"/>
          <w:color w:val="auto"/>
          <w:sz w:val="22"/>
          <w:szCs w:val="22"/>
        </w:rPr>
        <w:id w:val="-396359488"/>
        <w:docPartObj>
          <w:docPartGallery w:val="Table of Contents"/>
          <w:docPartUnique/>
        </w:docPartObj>
      </w:sdtPr>
      <w:sdtEndPr>
        <w:rPr>
          <w:noProof/>
        </w:rPr>
      </w:sdtEndPr>
      <w:sdtContent>
        <w:p w14:paraId="49E5C469" w14:textId="77777777" w:rsidR="00DE461E" w:rsidRDefault="00DE461E">
          <w:pPr>
            <w:pStyle w:val="TOCHeading"/>
          </w:pPr>
          <w:r>
            <w:t>Contents</w:t>
          </w:r>
        </w:p>
        <w:p w14:paraId="0EACC963" w14:textId="3B415174" w:rsidR="00073D7D" w:rsidRDefault="00DE461E">
          <w:pPr>
            <w:pStyle w:val="TOC1"/>
            <w:tabs>
              <w:tab w:val="right" w:leader="dot" w:pos="8630"/>
            </w:tabs>
            <w:rPr>
              <w:rFonts w:cs="Mangal"/>
              <w:noProof/>
              <w:szCs w:val="20"/>
              <w:lang w:bidi="ne-NP"/>
            </w:rPr>
          </w:pPr>
          <w:r>
            <w:rPr>
              <w:b/>
              <w:bCs/>
              <w:noProof/>
            </w:rPr>
            <w:fldChar w:fldCharType="begin"/>
          </w:r>
          <w:r>
            <w:rPr>
              <w:b/>
              <w:bCs/>
              <w:noProof/>
            </w:rPr>
            <w:instrText xml:space="preserve"> TOC \o "1-3" \h \z \u </w:instrText>
          </w:r>
          <w:r>
            <w:rPr>
              <w:b/>
              <w:bCs/>
              <w:noProof/>
            </w:rPr>
            <w:fldChar w:fldCharType="separate"/>
          </w:r>
          <w:hyperlink w:anchor="_Toc205807804" w:history="1">
            <w:r w:rsidR="00073D7D" w:rsidRPr="00A07E7A">
              <w:rPr>
                <w:rStyle w:val="Hyperlink"/>
                <w:noProof/>
              </w:rPr>
              <w:t>Abstract</w:t>
            </w:r>
            <w:r w:rsidR="00073D7D">
              <w:rPr>
                <w:noProof/>
                <w:webHidden/>
              </w:rPr>
              <w:tab/>
            </w:r>
            <w:r w:rsidR="00073D7D">
              <w:rPr>
                <w:noProof/>
                <w:webHidden/>
              </w:rPr>
              <w:fldChar w:fldCharType="begin"/>
            </w:r>
            <w:r w:rsidR="00073D7D">
              <w:rPr>
                <w:noProof/>
                <w:webHidden/>
              </w:rPr>
              <w:instrText xml:space="preserve"> PAGEREF _Toc205807804 \h </w:instrText>
            </w:r>
            <w:r w:rsidR="00073D7D">
              <w:rPr>
                <w:noProof/>
                <w:webHidden/>
              </w:rPr>
            </w:r>
            <w:r w:rsidR="00073D7D">
              <w:rPr>
                <w:noProof/>
                <w:webHidden/>
              </w:rPr>
              <w:fldChar w:fldCharType="separate"/>
            </w:r>
            <w:r w:rsidR="00295258">
              <w:rPr>
                <w:noProof/>
                <w:webHidden/>
              </w:rPr>
              <w:t>2</w:t>
            </w:r>
            <w:r w:rsidR="00073D7D">
              <w:rPr>
                <w:noProof/>
                <w:webHidden/>
              </w:rPr>
              <w:fldChar w:fldCharType="end"/>
            </w:r>
          </w:hyperlink>
        </w:p>
        <w:p w14:paraId="15B69B42" w14:textId="16BAAA3D" w:rsidR="00073D7D" w:rsidRDefault="00073D7D">
          <w:pPr>
            <w:pStyle w:val="TOC2"/>
            <w:tabs>
              <w:tab w:val="right" w:leader="dot" w:pos="8630"/>
            </w:tabs>
            <w:rPr>
              <w:rFonts w:cs="Mangal"/>
              <w:noProof/>
              <w:szCs w:val="20"/>
              <w:lang w:bidi="ne-NP"/>
            </w:rPr>
          </w:pPr>
          <w:hyperlink w:anchor="_Toc205807805" w:history="1">
            <w:r w:rsidRPr="00A07E7A">
              <w:rPr>
                <w:rStyle w:val="Hyperlink"/>
                <w:noProof/>
              </w:rPr>
              <w:t>1. Introduction</w:t>
            </w:r>
            <w:r>
              <w:rPr>
                <w:noProof/>
                <w:webHidden/>
              </w:rPr>
              <w:tab/>
            </w:r>
            <w:r>
              <w:rPr>
                <w:noProof/>
                <w:webHidden/>
              </w:rPr>
              <w:fldChar w:fldCharType="begin"/>
            </w:r>
            <w:r>
              <w:rPr>
                <w:noProof/>
                <w:webHidden/>
              </w:rPr>
              <w:instrText xml:space="preserve"> PAGEREF _Toc205807805 \h </w:instrText>
            </w:r>
            <w:r>
              <w:rPr>
                <w:noProof/>
                <w:webHidden/>
              </w:rPr>
            </w:r>
            <w:r>
              <w:rPr>
                <w:noProof/>
                <w:webHidden/>
              </w:rPr>
              <w:fldChar w:fldCharType="separate"/>
            </w:r>
            <w:r w:rsidR="00295258">
              <w:rPr>
                <w:noProof/>
                <w:webHidden/>
              </w:rPr>
              <w:t>6</w:t>
            </w:r>
            <w:r>
              <w:rPr>
                <w:noProof/>
                <w:webHidden/>
              </w:rPr>
              <w:fldChar w:fldCharType="end"/>
            </w:r>
          </w:hyperlink>
        </w:p>
        <w:p w14:paraId="196EE09C" w14:textId="34C9EB4E" w:rsidR="00073D7D" w:rsidRDefault="00073D7D">
          <w:pPr>
            <w:pStyle w:val="TOC2"/>
            <w:tabs>
              <w:tab w:val="right" w:leader="dot" w:pos="8630"/>
            </w:tabs>
            <w:rPr>
              <w:rFonts w:cs="Mangal"/>
              <w:noProof/>
              <w:szCs w:val="20"/>
              <w:lang w:bidi="ne-NP"/>
            </w:rPr>
          </w:pPr>
          <w:hyperlink w:anchor="_Toc205807806" w:history="1">
            <w:r w:rsidRPr="00A07E7A">
              <w:rPr>
                <w:rStyle w:val="Hyperlink"/>
                <w:noProof/>
              </w:rPr>
              <w:t>2. Literature Review</w:t>
            </w:r>
            <w:r>
              <w:rPr>
                <w:noProof/>
                <w:webHidden/>
              </w:rPr>
              <w:tab/>
            </w:r>
            <w:r>
              <w:rPr>
                <w:noProof/>
                <w:webHidden/>
              </w:rPr>
              <w:fldChar w:fldCharType="begin"/>
            </w:r>
            <w:r>
              <w:rPr>
                <w:noProof/>
                <w:webHidden/>
              </w:rPr>
              <w:instrText xml:space="preserve"> PAGEREF _Toc205807806 \h </w:instrText>
            </w:r>
            <w:r>
              <w:rPr>
                <w:noProof/>
                <w:webHidden/>
              </w:rPr>
            </w:r>
            <w:r>
              <w:rPr>
                <w:noProof/>
                <w:webHidden/>
              </w:rPr>
              <w:fldChar w:fldCharType="separate"/>
            </w:r>
            <w:r w:rsidR="00295258">
              <w:rPr>
                <w:noProof/>
                <w:webHidden/>
              </w:rPr>
              <w:t>6</w:t>
            </w:r>
            <w:r>
              <w:rPr>
                <w:noProof/>
                <w:webHidden/>
              </w:rPr>
              <w:fldChar w:fldCharType="end"/>
            </w:r>
          </w:hyperlink>
        </w:p>
        <w:p w14:paraId="4DAB8BE6" w14:textId="24B56FEF" w:rsidR="00073D7D" w:rsidRDefault="00073D7D">
          <w:pPr>
            <w:pStyle w:val="TOC3"/>
            <w:tabs>
              <w:tab w:val="right" w:leader="dot" w:pos="8630"/>
            </w:tabs>
            <w:rPr>
              <w:rFonts w:cs="Mangal"/>
              <w:noProof/>
              <w:szCs w:val="20"/>
              <w:lang w:bidi="ne-NP"/>
            </w:rPr>
          </w:pPr>
          <w:hyperlink w:anchor="_Toc205807807" w:history="1">
            <w:r w:rsidRPr="00A07E7A">
              <w:rPr>
                <w:rStyle w:val="Hyperlink"/>
                <w:noProof/>
              </w:rPr>
              <w:t>2.1. Public Transit Delay Analysis in Existing Research</w:t>
            </w:r>
            <w:r>
              <w:rPr>
                <w:noProof/>
                <w:webHidden/>
              </w:rPr>
              <w:tab/>
            </w:r>
            <w:r>
              <w:rPr>
                <w:noProof/>
                <w:webHidden/>
              </w:rPr>
              <w:fldChar w:fldCharType="begin"/>
            </w:r>
            <w:r>
              <w:rPr>
                <w:noProof/>
                <w:webHidden/>
              </w:rPr>
              <w:instrText xml:space="preserve"> PAGEREF _Toc205807807 \h </w:instrText>
            </w:r>
            <w:r>
              <w:rPr>
                <w:noProof/>
                <w:webHidden/>
              </w:rPr>
            </w:r>
            <w:r>
              <w:rPr>
                <w:noProof/>
                <w:webHidden/>
              </w:rPr>
              <w:fldChar w:fldCharType="separate"/>
            </w:r>
            <w:r w:rsidR="00295258">
              <w:rPr>
                <w:noProof/>
                <w:webHidden/>
              </w:rPr>
              <w:t>6</w:t>
            </w:r>
            <w:r>
              <w:rPr>
                <w:noProof/>
                <w:webHidden/>
              </w:rPr>
              <w:fldChar w:fldCharType="end"/>
            </w:r>
          </w:hyperlink>
        </w:p>
        <w:p w14:paraId="4922DE7B" w14:textId="637FA114" w:rsidR="00073D7D" w:rsidRDefault="00073D7D">
          <w:pPr>
            <w:pStyle w:val="TOC3"/>
            <w:tabs>
              <w:tab w:val="right" w:leader="dot" w:pos="8630"/>
            </w:tabs>
            <w:rPr>
              <w:rFonts w:cs="Mangal"/>
              <w:noProof/>
              <w:szCs w:val="20"/>
              <w:lang w:bidi="ne-NP"/>
            </w:rPr>
          </w:pPr>
          <w:hyperlink w:anchor="_Toc205807808" w:history="1">
            <w:r w:rsidRPr="00A07E7A">
              <w:rPr>
                <w:rStyle w:val="Hyperlink"/>
                <w:noProof/>
              </w:rPr>
              <w:t>2.2. Machine Learning Approaches</w:t>
            </w:r>
            <w:r>
              <w:rPr>
                <w:noProof/>
                <w:webHidden/>
              </w:rPr>
              <w:tab/>
            </w:r>
            <w:r>
              <w:rPr>
                <w:noProof/>
                <w:webHidden/>
              </w:rPr>
              <w:fldChar w:fldCharType="begin"/>
            </w:r>
            <w:r>
              <w:rPr>
                <w:noProof/>
                <w:webHidden/>
              </w:rPr>
              <w:instrText xml:space="preserve"> PAGEREF _Toc205807808 \h </w:instrText>
            </w:r>
            <w:r>
              <w:rPr>
                <w:noProof/>
                <w:webHidden/>
              </w:rPr>
            </w:r>
            <w:r>
              <w:rPr>
                <w:noProof/>
                <w:webHidden/>
              </w:rPr>
              <w:fldChar w:fldCharType="separate"/>
            </w:r>
            <w:r w:rsidR="00295258">
              <w:rPr>
                <w:noProof/>
                <w:webHidden/>
              </w:rPr>
              <w:t>7</w:t>
            </w:r>
            <w:r>
              <w:rPr>
                <w:noProof/>
                <w:webHidden/>
              </w:rPr>
              <w:fldChar w:fldCharType="end"/>
            </w:r>
          </w:hyperlink>
        </w:p>
        <w:p w14:paraId="59BDEC0C" w14:textId="3036691E" w:rsidR="00073D7D" w:rsidRDefault="00073D7D">
          <w:pPr>
            <w:pStyle w:val="TOC3"/>
            <w:tabs>
              <w:tab w:val="right" w:leader="dot" w:pos="8630"/>
            </w:tabs>
            <w:rPr>
              <w:rFonts w:cs="Mangal"/>
              <w:noProof/>
              <w:szCs w:val="20"/>
              <w:lang w:bidi="ne-NP"/>
            </w:rPr>
          </w:pPr>
          <w:hyperlink w:anchor="_Toc205807809" w:history="1">
            <w:r w:rsidRPr="00A07E7A">
              <w:rPr>
                <w:rStyle w:val="Hyperlink"/>
                <w:noProof/>
              </w:rPr>
              <w:t>2.3. Data Sources and Feature Engineering</w:t>
            </w:r>
            <w:r>
              <w:rPr>
                <w:noProof/>
                <w:webHidden/>
              </w:rPr>
              <w:tab/>
            </w:r>
            <w:r>
              <w:rPr>
                <w:noProof/>
                <w:webHidden/>
              </w:rPr>
              <w:fldChar w:fldCharType="begin"/>
            </w:r>
            <w:r>
              <w:rPr>
                <w:noProof/>
                <w:webHidden/>
              </w:rPr>
              <w:instrText xml:space="preserve"> PAGEREF _Toc205807809 \h </w:instrText>
            </w:r>
            <w:r>
              <w:rPr>
                <w:noProof/>
                <w:webHidden/>
              </w:rPr>
            </w:r>
            <w:r>
              <w:rPr>
                <w:noProof/>
                <w:webHidden/>
              </w:rPr>
              <w:fldChar w:fldCharType="separate"/>
            </w:r>
            <w:r w:rsidR="00295258">
              <w:rPr>
                <w:noProof/>
                <w:webHidden/>
              </w:rPr>
              <w:t>7</w:t>
            </w:r>
            <w:r>
              <w:rPr>
                <w:noProof/>
                <w:webHidden/>
              </w:rPr>
              <w:fldChar w:fldCharType="end"/>
            </w:r>
          </w:hyperlink>
        </w:p>
        <w:p w14:paraId="6615809E" w14:textId="5F69AAD5" w:rsidR="00073D7D" w:rsidRDefault="00073D7D">
          <w:pPr>
            <w:pStyle w:val="TOC3"/>
            <w:tabs>
              <w:tab w:val="right" w:leader="dot" w:pos="8630"/>
            </w:tabs>
            <w:rPr>
              <w:rFonts w:cs="Mangal"/>
              <w:noProof/>
              <w:szCs w:val="20"/>
              <w:lang w:bidi="ne-NP"/>
            </w:rPr>
          </w:pPr>
          <w:hyperlink w:anchor="_Toc205807810" w:history="1">
            <w:r w:rsidRPr="00A07E7A">
              <w:rPr>
                <w:rStyle w:val="Hyperlink"/>
                <w:noProof/>
              </w:rPr>
              <w:t>2.4. Gaps in Existing Research</w:t>
            </w:r>
            <w:r>
              <w:rPr>
                <w:noProof/>
                <w:webHidden/>
              </w:rPr>
              <w:tab/>
            </w:r>
            <w:r>
              <w:rPr>
                <w:noProof/>
                <w:webHidden/>
              </w:rPr>
              <w:fldChar w:fldCharType="begin"/>
            </w:r>
            <w:r>
              <w:rPr>
                <w:noProof/>
                <w:webHidden/>
              </w:rPr>
              <w:instrText xml:space="preserve"> PAGEREF _Toc205807810 \h </w:instrText>
            </w:r>
            <w:r>
              <w:rPr>
                <w:noProof/>
                <w:webHidden/>
              </w:rPr>
            </w:r>
            <w:r>
              <w:rPr>
                <w:noProof/>
                <w:webHidden/>
              </w:rPr>
              <w:fldChar w:fldCharType="separate"/>
            </w:r>
            <w:r w:rsidR="00295258">
              <w:rPr>
                <w:noProof/>
                <w:webHidden/>
              </w:rPr>
              <w:t>7</w:t>
            </w:r>
            <w:r>
              <w:rPr>
                <w:noProof/>
                <w:webHidden/>
              </w:rPr>
              <w:fldChar w:fldCharType="end"/>
            </w:r>
          </w:hyperlink>
        </w:p>
        <w:p w14:paraId="61F41BB1" w14:textId="4AAAC849" w:rsidR="00073D7D" w:rsidRDefault="00073D7D">
          <w:pPr>
            <w:pStyle w:val="TOC3"/>
            <w:tabs>
              <w:tab w:val="right" w:leader="dot" w:pos="8630"/>
            </w:tabs>
            <w:rPr>
              <w:rFonts w:cs="Mangal"/>
              <w:noProof/>
              <w:szCs w:val="20"/>
              <w:lang w:bidi="ne-NP"/>
            </w:rPr>
          </w:pPr>
          <w:hyperlink w:anchor="_Toc205807811" w:history="1">
            <w:r w:rsidRPr="00A07E7A">
              <w:rPr>
                <w:rStyle w:val="Hyperlink"/>
                <w:noProof/>
              </w:rPr>
              <w:t>2.5. Positioning of This Project</w:t>
            </w:r>
            <w:r>
              <w:rPr>
                <w:noProof/>
                <w:webHidden/>
              </w:rPr>
              <w:tab/>
            </w:r>
            <w:r>
              <w:rPr>
                <w:noProof/>
                <w:webHidden/>
              </w:rPr>
              <w:fldChar w:fldCharType="begin"/>
            </w:r>
            <w:r>
              <w:rPr>
                <w:noProof/>
                <w:webHidden/>
              </w:rPr>
              <w:instrText xml:space="preserve"> PAGEREF _Toc205807811 \h </w:instrText>
            </w:r>
            <w:r>
              <w:rPr>
                <w:noProof/>
                <w:webHidden/>
              </w:rPr>
            </w:r>
            <w:r>
              <w:rPr>
                <w:noProof/>
                <w:webHidden/>
              </w:rPr>
              <w:fldChar w:fldCharType="separate"/>
            </w:r>
            <w:r w:rsidR="00295258">
              <w:rPr>
                <w:noProof/>
                <w:webHidden/>
              </w:rPr>
              <w:t>8</w:t>
            </w:r>
            <w:r>
              <w:rPr>
                <w:noProof/>
                <w:webHidden/>
              </w:rPr>
              <w:fldChar w:fldCharType="end"/>
            </w:r>
          </w:hyperlink>
        </w:p>
        <w:p w14:paraId="6CD73D86" w14:textId="34485F79" w:rsidR="00073D7D" w:rsidRDefault="00073D7D">
          <w:pPr>
            <w:pStyle w:val="TOC2"/>
            <w:tabs>
              <w:tab w:val="right" w:leader="dot" w:pos="8630"/>
            </w:tabs>
            <w:rPr>
              <w:rFonts w:cs="Mangal"/>
              <w:noProof/>
              <w:szCs w:val="20"/>
              <w:lang w:bidi="ne-NP"/>
            </w:rPr>
          </w:pPr>
          <w:hyperlink w:anchor="_Toc205807812" w:history="1">
            <w:r w:rsidRPr="00A07E7A">
              <w:rPr>
                <w:rStyle w:val="Hyperlink"/>
                <w:noProof/>
              </w:rPr>
              <w:t>3. Planning Phase</w:t>
            </w:r>
            <w:r>
              <w:rPr>
                <w:noProof/>
                <w:webHidden/>
              </w:rPr>
              <w:tab/>
            </w:r>
            <w:r>
              <w:rPr>
                <w:noProof/>
                <w:webHidden/>
              </w:rPr>
              <w:fldChar w:fldCharType="begin"/>
            </w:r>
            <w:r>
              <w:rPr>
                <w:noProof/>
                <w:webHidden/>
              </w:rPr>
              <w:instrText xml:space="preserve"> PAGEREF _Toc205807812 \h </w:instrText>
            </w:r>
            <w:r>
              <w:rPr>
                <w:noProof/>
                <w:webHidden/>
              </w:rPr>
            </w:r>
            <w:r>
              <w:rPr>
                <w:noProof/>
                <w:webHidden/>
              </w:rPr>
              <w:fldChar w:fldCharType="separate"/>
            </w:r>
            <w:r w:rsidR="00295258">
              <w:rPr>
                <w:noProof/>
                <w:webHidden/>
              </w:rPr>
              <w:t>8</w:t>
            </w:r>
            <w:r>
              <w:rPr>
                <w:noProof/>
                <w:webHidden/>
              </w:rPr>
              <w:fldChar w:fldCharType="end"/>
            </w:r>
          </w:hyperlink>
        </w:p>
        <w:p w14:paraId="186030EC" w14:textId="51443E07" w:rsidR="00073D7D" w:rsidRDefault="00073D7D">
          <w:pPr>
            <w:pStyle w:val="TOC3"/>
            <w:tabs>
              <w:tab w:val="right" w:leader="dot" w:pos="8630"/>
            </w:tabs>
            <w:rPr>
              <w:rFonts w:cs="Mangal"/>
              <w:noProof/>
              <w:szCs w:val="20"/>
              <w:lang w:bidi="ne-NP"/>
            </w:rPr>
          </w:pPr>
          <w:hyperlink w:anchor="_Toc205807813" w:history="1">
            <w:r w:rsidRPr="00A07E7A">
              <w:rPr>
                <w:rStyle w:val="Hyperlink"/>
                <w:noProof/>
              </w:rPr>
              <w:t>3.1. Defining Objectives</w:t>
            </w:r>
            <w:r>
              <w:rPr>
                <w:noProof/>
                <w:webHidden/>
              </w:rPr>
              <w:tab/>
            </w:r>
            <w:r>
              <w:rPr>
                <w:noProof/>
                <w:webHidden/>
              </w:rPr>
              <w:fldChar w:fldCharType="begin"/>
            </w:r>
            <w:r>
              <w:rPr>
                <w:noProof/>
                <w:webHidden/>
              </w:rPr>
              <w:instrText xml:space="preserve"> PAGEREF _Toc205807813 \h </w:instrText>
            </w:r>
            <w:r>
              <w:rPr>
                <w:noProof/>
                <w:webHidden/>
              </w:rPr>
            </w:r>
            <w:r>
              <w:rPr>
                <w:noProof/>
                <w:webHidden/>
              </w:rPr>
              <w:fldChar w:fldCharType="separate"/>
            </w:r>
            <w:r w:rsidR="00295258">
              <w:rPr>
                <w:noProof/>
                <w:webHidden/>
              </w:rPr>
              <w:t>8</w:t>
            </w:r>
            <w:r>
              <w:rPr>
                <w:noProof/>
                <w:webHidden/>
              </w:rPr>
              <w:fldChar w:fldCharType="end"/>
            </w:r>
          </w:hyperlink>
        </w:p>
        <w:p w14:paraId="3D418F4C" w14:textId="57137349" w:rsidR="00073D7D" w:rsidRDefault="00073D7D">
          <w:pPr>
            <w:pStyle w:val="TOC3"/>
            <w:tabs>
              <w:tab w:val="right" w:leader="dot" w:pos="8630"/>
            </w:tabs>
            <w:rPr>
              <w:rFonts w:cs="Mangal"/>
              <w:noProof/>
              <w:szCs w:val="20"/>
              <w:lang w:bidi="ne-NP"/>
            </w:rPr>
          </w:pPr>
          <w:hyperlink w:anchor="_Toc205807814" w:history="1">
            <w:r w:rsidRPr="00A07E7A">
              <w:rPr>
                <w:rStyle w:val="Hyperlink"/>
                <w:noProof/>
              </w:rPr>
              <w:t>3.2. Scope Definition</w:t>
            </w:r>
            <w:r>
              <w:rPr>
                <w:noProof/>
                <w:webHidden/>
              </w:rPr>
              <w:tab/>
            </w:r>
            <w:r>
              <w:rPr>
                <w:noProof/>
                <w:webHidden/>
              </w:rPr>
              <w:fldChar w:fldCharType="begin"/>
            </w:r>
            <w:r>
              <w:rPr>
                <w:noProof/>
                <w:webHidden/>
              </w:rPr>
              <w:instrText xml:space="preserve"> PAGEREF _Toc205807814 \h </w:instrText>
            </w:r>
            <w:r>
              <w:rPr>
                <w:noProof/>
                <w:webHidden/>
              </w:rPr>
            </w:r>
            <w:r>
              <w:rPr>
                <w:noProof/>
                <w:webHidden/>
              </w:rPr>
              <w:fldChar w:fldCharType="separate"/>
            </w:r>
            <w:r w:rsidR="00295258">
              <w:rPr>
                <w:noProof/>
                <w:webHidden/>
              </w:rPr>
              <w:t>8</w:t>
            </w:r>
            <w:r>
              <w:rPr>
                <w:noProof/>
                <w:webHidden/>
              </w:rPr>
              <w:fldChar w:fldCharType="end"/>
            </w:r>
          </w:hyperlink>
        </w:p>
        <w:p w14:paraId="17232DFB" w14:textId="434BD946" w:rsidR="00073D7D" w:rsidRDefault="00073D7D">
          <w:pPr>
            <w:pStyle w:val="TOC3"/>
            <w:tabs>
              <w:tab w:val="right" w:leader="dot" w:pos="8630"/>
            </w:tabs>
            <w:rPr>
              <w:rFonts w:cs="Mangal"/>
              <w:noProof/>
              <w:szCs w:val="20"/>
              <w:lang w:bidi="ne-NP"/>
            </w:rPr>
          </w:pPr>
          <w:hyperlink w:anchor="_Toc205807815" w:history="1">
            <w:r w:rsidRPr="00A07E7A">
              <w:rPr>
                <w:rStyle w:val="Hyperlink"/>
                <w:noProof/>
              </w:rPr>
              <w:t>3.3. Resource Identification</w:t>
            </w:r>
            <w:r>
              <w:rPr>
                <w:noProof/>
                <w:webHidden/>
              </w:rPr>
              <w:tab/>
            </w:r>
            <w:r>
              <w:rPr>
                <w:noProof/>
                <w:webHidden/>
              </w:rPr>
              <w:fldChar w:fldCharType="begin"/>
            </w:r>
            <w:r>
              <w:rPr>
                <w:noProof/>
                <w:webHidden/>
              </w:rPr>
              <w:instrText xml:space="preserve"> PAGEREF _Toc205807815 \h </w:instrText>
            </w:r>
            <w:r>
              <w:rPr>
                <w:noProof/>
                <w:webHidden/>
              </w:rPr>
            </w:r>
            <w:r>
              <w:rPr>
                <w:noProof/>
                <w:webHidden/>
              </w:rPr>
              <w:fldChar w:fldCharType="separate"/>
            </w:r>
            <w:r w:rsidR="00295258">
              <w:rPr>
                <w:noProof/>
                <w:webHidden/>
              </w:rPr>
              <w:t>9</w:t>
            </w:r>
            <w:r>
              <w:rPr>
                <w:noProof/>
                <w:webHidden/>
              </w:rPr>
              <w:fldChar w:fldCharType="end"/>
            </w:r>
          </w:hyperlink>
        </w:p>
        <w:p w14:paraId="3BA7A1B8" w14:textId="42740770" w:rsidR="00073D7D" w:rsidRDefault="00073D7D">
          <w:pPr>
            <w:pStyle w:val="TOC3"/>
            <w:tabs>
              <w:tab w:val="right" w:leader="dot" w:pos="8630"/>
            </w:tabs>
            <w:rPr>
              <w:rFonts w:cs="Mangal"/>
              <w:noProof/>
              <w:szCs w:val="20"/>
              <w:lang w:bidi="ne-NP"/>
            </w:rPr>
          </w:pPr>
          <w:hyperlink w:anchor="_Toc205807816" w:history="1">
            <w:r w:rsidRPr="00A07E7A">
              <w:rPr>
                <w:rStyle w:val="Hyperlink"/>
                <w:noProof/>
              </w:rPr>
              <w:t>3.4. Timeline and Milestones</w:t>
            </w:r>
            <w:r>
              <w:rPr>
                <w:noProof/>
                <w:webHidden/>
              </w:rPr>
              <w:tab/>
            </w:r>
            <w:r>
              <w:rPr>
                <w:noProof/>
                <w:webHidden/>
              </w:rPr>
              <w:fldChar w:fldCharType="begin"/>
            </w:r>
            <w:r>
              <w:rPr>
                <w:noProof/>
                <w:webHidden/>
              </w:rPr>
              <w:instrText xml:space="preserve"> PAGEREF _Toc205807816 \h </w:instrText>
            </w:r>
            <w:r>
              <w:rPr>
                <w:noProof/>
                <w:webHidden/>
              </w:rPr>
            </w:r>
            <w:r>
              <w:rPr>
                <w:noProof/>
                <w:webHidden/>
              </w:rPr>
              <w:fldChar w:fldCharType="separate"/>
            </w:r>
            <w:r w:rsidR="00295258">
              <w:rPr>
                <w:noProof/>
                <w:webHidden/>
              </w:rPr>
              <w:t>9</w:t>
            </w:r>
            <w:r>
              <w:rPr>
                <w:noProof/>
                <w:webHidden/>
              </w:rPr>
              <w:fldChar w:fldCharType="end"/>
            </w:r>
          </w:hyperlink>
        </w:p>
        <w:p w14:paraId="28F3D7C7" w14:textId="597D93E9" w:rsidR="00073D7D" w:rsidRDefault="00073D7D">
          <w:pPr>
            <w:pStyle w:val="TOC3"/>
            <w:tabs>
              <w:tab w:val="right" w:leader="dot" w:pos="8630"/>
            </w:tabs>
            <w:rPr>
              <w:rFonts w:cs="Mangal"/>
              <w:noProof/>
              <w:szCs w:val="20"/>
              <w:lang w:bidi="ne-NP"/>
            </w:rPr>
          </w:pPr>
          <w:hyperlink w:anchor="_Toc205807817" w:history="1">
            <w:r w:rsidRPr="00A07E7A">
              <w:rPr>
                <w:rStyle w:val="Hyperlink"/>
                <w:noProof/>
              </w:rPr>
              <w:t>3.5. Risk Assessment</w:t>
            </w:r>
            <w:r>
              <w:rPr>
                <w:noProof/>
                <w:webHidden/>
              </w:rPr>
              <w:tab/>
            </w:r>
            <w:r>
              <w:rPr>
                <w:noProof/>
                <w:webHidden/>
              </w:rPr>
              <w:fldChar w:fldCharType="begin"/>
            </w:r>
            <w:r>
              <w:rPr>
                <w:noProof/>
                <w:webHidden/>
              </w:rPr>
              <w:instrText xml:space="preserve"> PAGEREF _Toc205807817 \h </w:instrText>
            </w:r>
            <w:r>
              <w:rPr>
                <w:noProof/>
                <w:webHidden/>
              </w:rPr>
            </w:r>
            <w:r>
              <w:rPr>
                <w:noProof/>
                <w:webHidden/>
              </w:rPr>
              <w:fldChar w:fldCharType="separate"/>
            </w:r>
            <w:r w:rsidR="00295258">
              <w:rPr>
                <w:noProof/>
                <w:webHidden/>
              </w:rPr>
              <w:t>9</w:t>
            </w:r>
            <w:r>
              <w:rPr>
                <w:noProof/>
                <w:webHidden/>
              </w:rPr>
              <w:fldChar w:fldCharType="end"/>
            </w:r>
          </w:hyperlink>
        </w:p>
        <w:p w14:paraId="2DA9AF28" w14:textId="5FA1E4CD" w:rsidR="00073D7D" w:rsidRDefault="00073D7D">
          <w:pPr>
            <w:pStyle w:val="TOC2"/>
            <w:tabs>
              <w:tab w:val="right" w:leader="dot" w:pos="8630"/>
            </w:tabs>
            <w:rPr>
              <w:rFonts w:cs="Mangal"/>
              <w:noProof/>
              <w:szCs w:val="20"/>
              <w:lang w:bidi="ne-NP"/>
            </w:rPr>
          </w:pPr>
          <w:hyperlink w:anchor="_Toc205807818" w:history="1">
            <w:r w:rsidRPr="00A07E7A">
              <w:rPr>
                <w:rStyle w:val="Hyperlink"/>
                <w:noProof/>
              </w:rPr>
              <w:t>4. Requirements Analysis</w:t>
            </w:r>
            <w:r>
              <w:rPr>
                <w:noProof/>
                <w:webHidden/>
              </w:rPr>
              <w:tab/>
            </w:r>
            <w:r>
              <w:rPr>
                <w:noProof/>
                <w:webHidden/>
              </w:rPr>
              <w:fldChar w:fldCharType="begin"/>
            </w:r>
            <w:r>
              <w:rPr>
                <w:noProof/>
                <w:webHidden/>
              </w:rPr>
              <w:instrText xml:space="preserve"> PAGEREF _Toc205807818 \h </w:instrText>
            </w:r>
            <w:r>
              <w:rPr>
                <w:noProof/>
                <w:webHidden/>
              </w:rPr>
            </w:r>
            <w:r>
              <w:rPr>
                <w:noProof/>
                <w:webHidden/>
              </w:rPr>
              <w:fldChar w:fldCharType="separate"/>
            </w:r>
            <w:r w:rsidR="00295258">
              <w:rPr>
                <w:noProof/>
                <w:webHidden/>
              </w:rPr>
              <w:t>10</w:t>
            </w:r>
            <w:r>
              <w:rPr>
                <w:noProof/>
                <w:webHidden/>
              </w:rPr>
              <w:fldChar w:fldCharType="end"/>
            </w:r>
          </w:hyperlink>
        </w:p>
        <w:p w14:paraId="61B15E68" w14:textId="4E98F8BB" w:rsidR="00073D7D" w:rsidRDefault="00073D7D">
          <w:pPr>
            <w:pStyle w:val="TOC3"/>
            <w:tabs>
              <w:tab w:val="right" w:leader="dot" w:pos="8630"/>
            </w:tabs>
            <w:rPr>
              <w:rFonts w:cs="Mangal"/>
              <w:noProof/>
              <w:szCs w:val="20"/>
              <w:lang w:bidi="ne-NP"/>
            </w:rPr>
          </w:pPr>
          <w:hyperlink w:anchor="_Toc205807819" w:history="1">
            <w:r w:rsidRPr="00A07E7A">
              <w:rPr>
                <w:rStyle w:val="Hyperlink"/>
                <w:noProof/>
              </w:rPr>
              <w:t>4.1. Functional Requirements</w:t>
            </w:r>
            <w:r>
              <w:rPr>
                <w:noProof/>
                <w:webHidden/>
              </w:rPr>
              <w:tab/>
            </w:r>
            <w:r>
              <w:rPr>
                <w:noProof/>
                <w:webHidden/>
              </w:rPr>
              <w:fldChar w:fldCharType="begin"/>
            </w:r>
            <w:r>
              <w:rPr>
                <w:noProof/>
                <w:webHidden/>
              </w:rPr>
              <w:instrText xml:space="preserve"> PAGEREF _Toc205807819 \h </w:instrText>
            </w:r>
            <w:r>
              <w:rPr>
                <w:noProof/>
                <w:webHidden/>
              </w:rPr>
            </w:r>
            <w:r>
              <w:rPr>
                <w:noProof/>
                <w:webHidden/>
              </w:rPr>
              <w:fldChar w:fldCharType="separate"/>
            </w:r>
            <w:r w:rsidR="00295258">
              <w:rPr>
                <w:noProof/>
                <w:webHidden/>
              </w:rPr>
              <w:t>10</w:t>
            </w:r>
            <w:r>
              <w:rPr>
                <w:noProof/>
                <w:webHidden/>
              </w:rPr>
              <w:fldChar w:fldCharType="end"/>
            </w:r>
          </w:hyperlink>
        </w:p>
        <w:p w14:paraId="6C7FA38E" w14:textId="7B1E26E3" w:rsidR="00073D7D" w:rsidRDefault="00073D7D">
          <w:pPr>
            <w:pStyle w:val="TOC3"/>
            <w:tabs>
              <w:tab w:val="right" w:leader="dot" w:pos="8630"/>
            </w:tabs>
            <w:rPr>
              <w:rFonts w:cs="Mangal"/>
              <w:noProof/>
              <w:szCs w:val="20"/>
              <w:lang w:bidi="ne-NP"/>
            </w:rPr>
          </w:pPr>
          <w:hyperlink w:anchor="_Toc205807820" w:history="1">
            <w:r w:rsidRPr="00A07E7A">
              <w:rPr>
                <w:rStyle w:val="Hyperlink"/>
                <w:noProof/>
              </w:rPr>
              <w:t>4.2. Non-Functional Requirements</w:t>
            </w:r>
            <w:r>
              <w:rPr>
                <w:noProof/>
                <w:webHidden/>
              </w:rPr>
              <w:tab/>
            </w:r>
            <w:r>
              <w:rPr>
                <w:noProof/>
                <w:webHidden/>
              </w:rPr>
              <w:fldChar w:fldCharType="begin"/>
            </w:r>
            <w:r>
              <w:rPr>
                <w:noProof/>
                <w:webHidden/>
              </w:rPr>
              <w:instrText xml:space="preserve"> PAGEREF _Toc205807820 \h </w:instrText>
            </w:r>
            <w:r>
              <w:rPr>
                <w:noProof/>
                <w:webHidden/>
              </w:rPr>
            </w:r>
            <w:r>
              <w:rPr>
                <w:noProof/>
                <w:webHidden/>
              </w:rPr>
              <w:fldChar w:fldCharType="separate"/>
            </w:r>
            <w:r w:rsidR="00295258">
              <w:rPr>
                <w:noProof/>
                <w:webHidden/>
              </w:rPr>
              <w:t>10</w:t>
            </w:r>
            <w:r>
              <w:rPr>
                <w:noProof/>
                <w:webHidden/>
              </w:rPr>
              <w:fldChar w:fldCharType="end"/>
            </w:r>
          </w:hyperlink>
        </w:p>
        <w:p w14:paraId="77B26E60" w14:textId="0FBF2700" w:rsidR="00073D7D" w:rsidRDefault="00073D7D">
          <w:pPr>
            <w:pStyle w:val="TOC3"/>
            <w:tabs>
              <w:tab w:val="right" w:leader="dot" w:pos="8630"/>
            </w:tabs>
            <w:rPr>
              <w:rFonts w:cs="Mangal"/>
              <w:noProof/>
              <w:szCs w:val="20"/>
              <w:lang w:bidi="ne-NP"/>
            </w:rPr>
          </w:pPr>
          <w:hyperlink w:anchor="_Toc205807821" w:history="1">
            <w:r w:rsidRPr="00A07E7A">
              <w:rPr>
                <w:rStyle w:val="Hyperlink"/>
                <w:noProof/>
              </w:rPr>
              <w:t>4.3. Technical Requirements</w:t>
            </w:r>
            <w:r>
              <w:rPr>
                <w:noProof/>
                <w:webHidden/>
              </w:rPr>
              <w:tab/>
            </w:r>
            <w:r>
              <w:rPr>
                <w:noProof/>
                <w:webHidden/>
              </w:rPr>
              <w:fldChar w:fldCharType="begin"/>
            </w:r>
            <w:r>
              <w:rPr>
                <w:noProof/>
                <w:webHidden/>
              </w:rPr>
              <w:instrText xml:space="preserve"> PAGEREF _Toc205807821 \h </w:instrText>
            </w:r>
            <w:r>
              <w:rPr>
                <w:noProof/>
                <w:webHidden/>
              </w:rPr>
            </w:r>
            <w:r>
              <w:rPr>
                <w:noProof/>
                <w:webHidden/>
              </w:rPr>
              <w:fldChar w:fldCharType="separate"/>
            </w:r>
            <w:r w:rsidR="00295258">
              <w:rPr>
                <w:noProof/>
                <w:webHidden/>
              </w:rPr>
              <w:t>11</w:t>
            </w:r>
            <w:r>
              <w:rPr>
                <w:noProof/>
                <w:webHidden/>
              </w:rPr>
              <w:fldChar w:fldCharType="end"/>
            </w:r>
          </w:hyperlink>
        </w:p>
        <w:p w14:paraId="13415961" w14:textId="768381F9" w:rsidR="00073D7D" w:rsidRDefault="00073D7D">
          <w:pPr>
            <w:pStyle w:val="TOC3"/>
            <w:tabs>
              <w:tab w:val="right" w:leader="dot" w:pos="8630"/>
            </w:tabs>
            <w:rPr>
              <w:rFonts w:cs="Mangal"/>
              <w:noProof/>
              <w:szCs w:val="20"/>
              <w:lang w:bidi="ne-NP"/>
            </w:rPr>
          </w:pPr>
          <w:hyperlink w:anchor="_Toc205807822" w:history="1">
            <w:r w:rsidRPr="00A07E7A">
              <w:rPr>
                <w:rStyle w:val="Hyperlink"/>
                <w:noProof/>
              </w:rPr>
              <w:t>4.4. Constraints &amp; Assumptions</w:t>
            </w:r>
            <w:r>
              <w:rPr>
                <w:noProof/>
                <w:webHidden/>
              </w:rPr>
              <w:tab/>
            </w:r>
            <w:r>
              <w:rPr>
                <w:noProof/>
                <w:webHidden/>
              </w:rPr>
              <w:fldChar w:fldCharType="begin"/>
            </w:r>
            <w:r>
              <w:rPr>
                <w:noProof/>
                <w:webHidden/>
              </w:rPr>
              <w:instrText xml:space="preserve"> PAGEREF _Toc205807822 \h </w:instrText>
            </w:r>
            <w:r>
              <w:rPr>
                <w:noProof/>
                <w:webHidden/>
              </w:rPr>
            </w:r>
            <w:r>
              <w:rPr>
                <w:noProof/>
                <w:webHidden/>
              </w:rPr>
              <w:fldChar w:fldCharType="separate"/>
            </w:r>
            <w:r w:rsidR="00295258">
              <w:rPr>
                <w:noProof/>
                <w:webHidden/>
              </w:rPr>
              <w:t>12</w:t>
            </w:r>
            <w:r>
              <w:rPr>
                <w:noProof/>
                <w:webHidden/>
              </w:rPr>
              <w:fldChar w:fldCharType="end"/>
            </w:r>
          </w:hyperlink>
        </w:p>
        <w:p w14:paraId="4D0EA57F" w14:textId="3EB6AF1C" w:rsidR="00073D7D" w:rsidRDefault="00073D7D">
          <w:pPr>
            <w:pStyle w:val="TOC2"/>
            <w:tabs>
              <w:tab w:val="right" w:leader="dot" w:pos="8630"/>
            </w:tabs>
            <w:rPr>
              <w:rFonts w:cs="Mangal"/>
              <w:noProof/>
              <w:szCs w:val="20"/>
              <w:lang w:bidi="ne-NP"/>
            </w:rPr>
          </w:pPr>
          <w:hyperlink w:anchor="_Toc205807823" w:history="1">
            <w:r w:rsidRPr="00A07E7A">
              <w:rPr>
                <w:rStyle w:val="Hyperlink"/>
                <w:noProof/>
              </w:rPr>
              <w:t>5. Design Phase</w:t>
            </w:r>
            <w:r>
              <w:rPr>
                <w:noProof/>
                <w:webHidden/>
              </w:rPr>
              <w:tab/>
            </w:r>
            <w:r>
              <w:rPr>
                <w:noProof/>
                <w:webHidden/>
              </w:rPr>
              <w:fldChar w:fldCharType="begin"/>
            </w:r>
            <w:r>
              <w:rPr>
                <w:noProof/>
                <w:webHidden/>
              </w:rPr>
              <w:instrText xml:space="preserve"> PAGEREF _Toc205807823 \h </w:instrText>
            </w:r>
            <w:r>
              <w:rPr>
                <w:noProof/>
                <w:webHidden/>
              </w:rPr>
            </w:r>
            <w:r>
              <w:rPr>
                <w:noProof/>
                <w:webHidden/>
              </w:rPr>
              <w:fldChar w:fldCharType="separate"/>
            </w:r>
            <w:r w:rsidR="00295258">
              <w:rPr>
                <w:noProof/>
                <w:webHidden/>
              </w:rPr>
              <w:t>12</w:t>
            </w:r>
            <w:r>
              <w:rPr>
                <w:noProof/>
                <w:webHidden/>
              </w:rPr>
              <w:fldChar w:fldCharType="end"/>
            </w:r>
          </w:hyperlink>
        </w:p>
        <w:p w14:paraId="45EFC903" w14:textId="15059F61" w:rsidR="00073D7D" w:rsidRDefault="00073D7D">
          <w:pPr>
            <w:pStyle w:val="TOC3"/>
            <w:tabs>
              <w:tab w:val="right" w:leader="dot" w:pos="8630"/>
            </w:tabs>
            <w:rPr>
              <w:rFonts w:cs="Mangal"/>
              <w:noProof/>
              <w:szCs w:val="20"/>
              <w:lang w:bidi="ne-NP"/>
            </w:rPr>
          </w:pPr>
          <w:hyperlink w:anchor="_Toc205807824" w:history="1">
            <w:r w:rsidRPr="00A07E7A">
              <w:rPr>
                <w:rStyle w:val="Hyperlink"/>
                <w:noProof/>
              </w:rPr>
              <w:t>5.1. System Architecture Overview</w:t>
            </w:r>
            <w:r>
              <w:rPr>
                <w:noProof/>
                <w:webHidden/>
              </w:rPr>
              <w:tab/>
            </w:r>
            <w:r>
              <w:rPr>
                <w:noProof/>
                <w:webHidden/>
              </w:rPr>
              <w:fldChar w:fldCharType="begin"/>
            </w:r>
            <w:r>
              <w:rPr>
                <w:noProof/>
                <w:webHidden/>
              </w:rPr>
              <w:instrText xml:space="preserve"> PAGEREF _Toc205807824 \h </w:instrText>
            </w:r>
            <w:r>
              <w:rPr>
                <w:noProof/>
                <w:webHidden/>
              </w:rPr>
            </w:r>
            <w:r>
              <w:rPr>
                <w:noProof/>
                <w:webHidden/>
              </w:rPr>
              <w:fldChar w:fldCharType="separate"/>
            </w:r>
            <w:r w:rsidR="00295258">
              <w:rPr>
                <w:noProof/>
                <w:webHidden/>
              </w:rPr>
              <w:t>12</w:t>
            </w:r>
            <w:r>
              <w:rPr>
                <w:noProof/>
                <w:webHidden/>
              </w:rPr>
              <w:fldChar w:fldCharType="end"/>
            </w:r>
          </w:hyperlink>
        </w:p>
        <w:p w14:paraId="1AFF43B2" w14:textId="1D8F3A53" w:rsidR="00073D7D" w:rsidRDefault="00073D7D">
          <w:pPr>
            <w:pStyle w:val="TOC3"/>
            <w:tabs>
              <w:tab w:val="right" w:leader="dot" w:pos="8630"/>
            </w:tabs>
            <w:rPr>
              <w:rFonts w:cs="Mangal"/>
              <w:noProof/>
              <w:szCs w:val="20"/>
              <w:lang w:bidi="ne-NP"/>
            </w:rPr>
          </w:pPr>
          <w:hyperlink w:anchor="_Toc205807825" w:history="1">
            <w:r w:rsidRPr="00A07E7A">
              <w:rPr>
                <w:rStyle w:val="Hyperlink"/>
                <w:noProof/>
              </w:rPr>
              <w:t>5.2. Data Flow</w:t>
            </w:r>
            <w:r>
              <w:rPr>
                <w:noProof/>
                <w:webHidden/>
              </w:rPr>
              <w:tab/>
            </w:r>
            <w:r>
              <w:rPr>
                <w:noProof/>
                <w:webHidden/>
              </w:rPr>
              <w:fldChar w:fldCharType="begin"/>
            </w:r>
            <w:r>
              <w:rPr>
                <w:noProof/>
                <w:webHidden/>
              </w:rPr>
              <w:instrText xml:space="preserve"> PAGEREF _Toc205807825 \h </w:instrText>
            </w:r>
            <w:r>
              <w:rPr>
                <w:noProof/>
                <w:webHidden/>
              </w:rPr>
            </w:r>
            <w:r>
              <w:rPr>
                <w:noProof/>
                <w:webHidden/>
              </w:rPr>
              <w:fldChar w:fldCharType="separate"/>
            </w:r>
            <w:r w:rsidR="00295258">
              <w:rPr>
                <w:noProof/>
                <w:webHidden/>
              </w:rPr>
              <w:t>13</w:t>
            </w:r>
            <w:r>
              <w:rPr>
                <w:noProof/>
                <w:webHidden/>
              </w:rPr>
              <w:fldChar w:fldCharType="end"/>
            </w:r>
          </w:hyperlink>
        </w:p>
        <w:p w14:paraId="4DD4C1B4" w14:textId="71395F30" w:rsidR="00073D7D" w:rsidRDefault="00073D7D">
          <w:pPr>
            <w:pStyle w:val="TOC3"/>
            <w:tabs>
              <w:tab w:val="right" w:leader="dot" w:pos="8630"/>
            </w:tabs>
            <w:rPr>
              <w:rFonts w:cs="Mangal"/>
              <w:noProof/>
              <w:szCs w:val="20"/>
              <w:lang w:bidi="ne-NP"/>
            </w:rPr>
          </w:pPr>
          <w:hyperlink w:anchor="_Toc205807826" w:history="1">
            <w:r w:rsidRPr="00A07E7A">
              <w:rPr>
                <w:rStyle w:val="Hyperlink"/>
                <w:noProof/>
              </w:rPr>
              <w:t>5.3. Neural Network Design</w:t>
            </w:r>
            <w:r>
              <w:rPr>
                <w:noProof/>
                <w:webHidden/>
              </w:rPr>
              <w:tab/>
            </w:r>
            <w:r>
              <w:rPr>
                <w:noProof/>
                <w:webHidden/>
              </w:rPr>
              <w:fldChar w:fldCharType="begin"/>
            </w:r>
            <w:r>
              <w:rPr>
                <w:noProof/>
                <w:webHidden/>
              </w:rPr>
              <w:instrText xml:space="preserve"> PAGEREF _Toc205807826 \h </w:instrText>
            </w:r>
            <w:r>
              <w:rPr>
                <w:noProof/>
                <w:webHidden/>
              </w:rPr>
            </w:r>
            <w:r>
              <w:rPr>
                <w:noProof/>
                <w:webHidden/>
              </w:rPr>
              <w:fldChar w:fldCharType="separate"/>
            </w:r>
            <w:r w:rsidR="00295258">
              <w:rPr>
                <w:noProof/>
                <w:webHidden/>
              </w:rPr>
              <w:t>14</w:t>
            </w:r>
            <w:r>
              <w:rPr>
                <w:noProof/>
                <w:webHidden/>
              </w:rPr>
              <w:fldChar w:fldCharType="end"/>
            </w:r>
          </w:hyperlink>
        </w:p>
        <w:p w14:paraId="7617FF83" w14:textId="19B55CEB" w:rsidR="00073D7D" w:rsidRDefault="00073D7D">
          <w:pPr>
            <w:pStyle w:val="TOC3"/>
            <w:tabs>
              <w:tab w:val="right" w:leader="dot" w:pos="8630"/>
            </w:tabs>
            <w:rPr>
              <w:rFonts w:cs="Mangal"/>
              <w:noProof/>
              <w:szCs w:val="20"/>
              <w:lang w:bidi="ne-NP"/>
            </w:rPr>
          </w:pPr>
          <w:hyperlink w:anchor="_Toc205807827" w:history="1">
            <w:r w:rsidRPr="00A07E7A">
              <w:rPr>
                <w:rStyle w:val="Hyperlink"/>
                <w:noProof/>
              </w:rPr>
              <w:t>5.4. User Interface Design</w:t>
            </w:r>
            <w:r>
              <w:rPr>
                <w:noProof/>
                <w:webHidden/>
              </w:rPr>
              <w:tab/>
            </w:r>
            <w:r>
              <w:rPr>
                <w:noProof/>
                <w:webHidden/>
              </w:rPr>
              <w:fldChar w:fldCharType="begin"/>
            </w:r>
            <w:r>
              <w:rPr>
                <w:noProof/>
                <w:webHidden/>
              </w:rPr>
              <w:instrText xml:space="preserve"> PAGEREF _Toc205807827 \h </w:instrText>
            </w:r>
            <w:r>
              <w:rPr>
                <w:noProof/>
                <w:webHidden/>
              </w:rPr>
            </w:r>
            <w:r>
              <w:rPr>
                <w:noProof/>
                <w:webHidden/>
              </w:rPr>
              <w:fldChar w:fldCharType="separate"/>
            </w:r>
            <w:r w:rsidR="00295258">
              <w:rPr>
                <w:noProof/>
                <w:webHidden/>
              </w:rPr>
              <w:t>14</w:t>
            </w:r>
            <w:r>
              <w:rPr>
                <w:noProof/>
                <w:webHidden/>
              </w:rPr>
              <w:fldChar w:fldCharType="end"/>
            </w:r>
          </w:hyperlink>
        </w:p>
        <w:p w14:paraId="11B23EBA" w14:textId="782164DC" w:rsidR="00073D7D" w:rsidRDefault="00073D7D">
          <w:pPr>
            <w:pStyle w:val="TOC3"/>
            <w:tabs>
              <w:tab w:val="right" w:leader="dot" w:pos="8630"/>
            </w:tabs>
            <w:rPr>
              <w:rFonts w:cs="Mangal"/>
              <w:noProof/>
              <w:szCs w:val="20"/>
              <w:lang w:bidi="ne-NP"/>
            </w:rPr>
          </w:pPr>
          <w:hyperlink w:anchor="_Toc205807828" w:history="1">
            <w:r w:rsidRPr="00A07E7A">
              <w:rPr>
                <w:rStyle w:val="Hyperlink"/>
                <w:noProof/>
              </w:rPr>
              <w:t>5.5. Deployment Design</w:t>
            </w:r>
            <w:r>
              <w:rPr>
                <w:noProof/>
                <w:webHidden/>
              </w:rPr>
              <w:tab/>
            </w:r>
            <w:r>
              <w:rPr>
                <w:noProof/>
                <w:webHidden/>
              </w:rPr>
              <w:fldChar w:fldCharType="begin"/>
            </w:r>
            <w:r>
              <w:rPr>
                <w:noProof/>
                <w:webHidden/>
              </w:rPr>
              <w:instrText xml:space="preserve"> PAGEREF _Toc205807828 \h </w:instrText>
            </w:r>
            <w:r>
              <w:rPr>
                <w:noProof/>
                <w:webHidden/>
              </w:rPr>
            </w:r>
            <w:r>
              <w:rPr>
                <w:noProof/>
                <w:webHidden/>
              </w:rPr>
              <w:fldChar w:fldCharType="separate"/>
            </w:r>
            <w:r w:rsidR="00295258">
              <w:rPr>
                <w:noProof/>
                <w:webHidden/>
              </w:rPr>
              <w:t>15</w:t>
            </w:r>
            <w:r>
              <w:rPr>
                <w:noProof/>
                <w:webHidden/>
              </w:rPr>
              <w:fldChar w:fldCharType="end"/>
            </w:r>
          </w:hyperlink>
        </w:p>
        <w:p w14:paraId="7E1D1C0A" w14:textId="0677578A" w:rsidR="00073D7D" w:rsidRDefault="00073D7D">
          <w:pPr>
            <w:pStyle w:val="TOC2"/>
            <w:tabs>
              <w:tab w:val="right" w:leader="dot" w:pos="8630"/>
            </w:tabs>
            <w:rPr>
              <w:rFonts w:cs="Mangal"/>
              <w:noProof/>
              <w:szCs w:val="20"/>
              <w:lang w:bidi="ne-NP"/>
            </w:rPr>
          </w:pPr>
          <w:hyperlink w:anchor="_Toc205807829" w:history="1">
            <w:r w:rsidRPr="00A07E7A">
              <w:rPr>
                <w:rStyle w:val="Hyperlink"/>
                <w:noProof/>
              </w:rPr>
              <w:t>6. Implementation Phase</w:t>
            </w:r>
            <w:r>
              <w:rPr>
                <w:noProof/>
                <w:webHidden/>
              </w:rPr>
              <w:tab/>
            </w:r>
            <w:r>
              <w:rPr>
                <w:noProof/>
                <w:webHidden/>
              </w:rPr>
              <w:fldChar w:fldCharType="begin"/>
            </w:r>
            <w:r>
              <w:rPr>
                <w:noProof/>
                <w:webHidden/>
              </w:rPr>
              <w:instrText xml:space="preserve"> PAGEREF _Toc205807829 \h </w:instrText>
            </w:r>
            <w:r>
              <w:rPr>
                <w:noProof/>
                <w:webHidden/>
              </w:rPr>
            </w:r>
            <w:r>
              <w:rPr>
                <w:noProof/>
                <w:webHidden/>
              </w:rPr>
              <w:fldChar w:fldCharType="separate"/>
            </w:r>
            <w:r w:rsidR="00295258">
              <w:rPr>
                <w:noProof/>
                <w:webHidden/>
              </w:rPr>
              <w:t>15</w:t>
            </w:r>
            <w:r>
              <w:rPr>
                <w:noProof/>
                <w:webHidden/>
              </w:rPr>
              <w:fldChar w:fldCharType="end"/>
            </w:r>
          </w:hyperlink>
        </w:p>
        <w:p w14:paraId="3DC9ADDC" w14:textId="59E03256" w:rsidR="00073D7D" w:rsidRDefault="00073D7D">
          <w:pPr>
            <w:pStyle w:val="TOC3"/>
            <w:tabs>
              <w:tab w:val="right" w:leader="dot" w:pos="8630"/>
            </w:tabs>
            <w:rPr>
              <w:rFonts w:cs="Mangal"/>
              <w:noProof/>
              <w:szCs w:val="20"/>
              <w:lang w:bidi="ne-NP"/>
            </w:rPr>
          </w:pPr>
          <w:hyperlink w:anchor="_Toc205807830" w:history="1">
            <w:r w:rsidRPr="00A07E7A">
              <w:rPr>
                <w:rStyle w:val="Hyperlink"/>
                <w:noProof/>
              </w:rPr>
              <w:t>6.1. Data Preparation and Preprocessing</w:t>
            </w:r>
            <w:r>
              <w:rPr>
                <w:noProof/>
                <w:webHidden/>
              </w:rPr>
              <w:tab/>
            </w:r>
            <w:r>
              <w:rPr>
                <w:noProof/>
                <w:webHidden/>
              </w:rPr>
              <w:fldChar w:fldCharType="begin"/>
            </w:r>
            <w:r>
              <w:rPr>
                <w:noProof/>
                <w:webHidden/>
              </w:rPr>
              <w:instrText xml:space="preserve"> PAGEREF _Toc205807830 \h </w:instrText>
            </w:r>
            <w:r>
              <w:rPr>
                <w:noProof/>
                <w:webHidden/>
              </w:rPr>
            </w:r>
            <w:r>
              <w:rPr>
                <w:noProof/>
                <w:webHidden/>
              </w:rPr>
              <w:fldChar w:fldCharType="separate"/>
            </w:r>
            <w:r w:rsidR="00295258">
              <w:rPr>
                <w:noProof/>
                <w:webHidden/>
              </w:rPr>
              <w:t>15</w:t>
            </w:r>
            <w:r>
              <w:rPr>
                <w:noProof/>
                <w:webHidden/>
              </w:rPr>
              <w:fldChar w:fldCharType="end"/>
            </w:r>
          </w:hyperlink>
        </w:p>
        <w:p w14:paraId="7D1F9F12" w14:textId="1B43869B" w:rsidR="00073D7D" w:rsidRDefault="00073D7D">
          <w:pPr>
            <w:pStyle w:val="TOC3"/>
            <w:tabs>
              <w:tab w:val="right" w:leader="dot" w:pos="8630"/>
            </w:tabs>
            <w:rPr>
              <w:rFonts w:cs="Mangal"/>
              <w:noProof/>
              <w:szCs w:val="20"/>
              <w:lang w:bidi="ne-NP"/>
            </w:rPr>
          </w:pPr>
          <w:hyperlink w:anchor="_Toc205807831" w:history="1">
            <w:r w:rsidRPr="00A07E7A">
              <w:rPr>
                <w:rStyle w:val="Hyperlink"/>
                <w:noProof/>
              </w:rPr>
              <w:t>6.2. Neural Network Model Training</w:t>
            </w:r>
            <w:r>
              <w:rPr>
                <w:noProof/>
                <w:webHidden/>
              </w:rPr>
              <w:tab/>
            </w:r>
            <w:r>
              <w:rPr>
                <w:noProof/>
                <w:webHidden/>
              </w:rPr>
              <w:fldChar w:fldCharType="begin"/>
            </w:r>
            <w:r>
              <w:rPr>
                <w:noProof/>
                <w:webHidden/>
              </w:rPr>
              <w:instrText xml:space="preserve"> PAGEREF _Toc205807831 \h </w:instrText>
            </w:r>
            <w:r>
              <w:rPr>
                <w:noProof/>
                <w:webHidden/>
              </w:rPr>
            </w:r>
            <w:r>
              <w:rPr>
                <w:noProof/>
                <w:webHidden/>
              </w:rPr>
              <w:fldChar w:fldCharType="separate"/>
            </w:r>
            <w:r w:rsidR="00295258">
              <w:rPr>
                <w:noProof/>
                <w:webHidden/>
              </w:rPr>
              <w:t>16</w:t>
            </w:r>
            <w:r>
              <w:rPr>
                <w:noProof/>
                <w:webHidden/>
              </w:rPr>
              <w:fldChar w:fldCharType="end"/>
            </w:r>
          </w:hyperlink>
        </w:p>
        <w:p w14:paraId="412660B0" w14:textId="67F64348" w:rsidR="00073D7D" w:rsidRDefault="00073D7D">
          <w:pPr>
            <w:pStyle w:val="TOC3"/>
            <w:tabs>
              <w:tab w:val="right" w:leader="dot" w:pos="8630"/>
            </w:tabs>
            <w:rPr>
              <w:rFonts w:cs="Mangal"/>
              <w:noProof/>
              <w:szCs w:val="20"/>
              <w:lang w:bidi="ne-NP"/>
            </w:rPr>
          </w:pPr>
          <w:hyperlink w:anchor="_Toc205807832" w:history="1">
            <w:r w:rsidRPr="00A07E7A">
              <w:rPr>
                <w:rStyle w:val="Hyperlink"/>
                <w:noProof/>
              </w:rPr>
              <w:t>6.3. Flask Application Development</w:t>
            </w:r>
            <w:r>
              <w:rPr>
                <w:noProof/>
                <w:webHidden/>
              </w:rPr>
              <w:tab/>
            </w:r>
            <w:r>
              <w:rPr>
                <w:noProof/>
                <w:webHidden/>
              </w:rPr>
              <w:fldChar w:fldCharType="begin"/>
            </w:r>
            <w:r>
              <w:rPr>
                <w:noProof/>
                <w:webHidden/>
              </w:rPr>
              <w:instrText xml:space="preserve"> PAGEREF _Toc205807832 \h </w:instrText>
            </w:r>
            <w:r>
              <w:rPr>
                <w:noProof/>
                <w:webHidden/>
              </w:rPr>
            </w:r>
            <w:r>
              <w:rPr>
                <w:noProof/>
                <w:webHidden/>
              </w:rPr>
              <w:fldChar w:fldCharType="separate"/>
            </w:r>
            <w:r w:rsidR="00295258">
              <w:rPr>
                <w:noProof/>
                <w:webHidden/>
              </w:rPr>
              <w:t>16</w:t>
            </w:r>
            <w:r>
              <w:rPr>
                <w:noProof/>
                <w:webHidden/>
              </w:rPr>
              <w:fldChar w:fldCharType="end"/>
            </w:r>
          </w:hyperlink>
        </w:p>
        <w:p w14:paraId="7858102F" w14:textId="03E355C1" w:rsidR="00073D7D" w:rsidRDefault="00073D7D">
          <w:pPr>
            <w:pStyle w:val="TOC3"/>
            <w:tabs>
              <w:tab w:val="right" w:leader="dot" w:pos="8630"/>
            </w:tabs>
            <w:rPr>
              <w:rFonts w:cs="Mangal"/>
              <w:noProof/>
              <w:szCs w:val="20"/>
              <w:lang w:bidi="ne-NP"/>
            </w:rPr>
          </w:pPr>
          <w:hyperlink w:anchor="_Toc205807833" w:history="1">
            <w:r w:rsidRPr="00A07E7A">
              <w:rPr>
                <w:rStyle w:val="Hyperlink"/>
                <w:noProof/>
              </w:rPr>
              <w:t>6.4. Visualization Integration</w:t>
            </w:r>
            <w:r>
              <w:rPr>
                <w:noProof/>
                <w:webHidden/>
              </w:rPr>
              <w:tab/>
            </w:r>
            <w:r>
              <w:rPr>
                <w:noProof/>
                <w:webHidden/>
              </w:rPr>
              <w:fldChar w:fldCharType="begin"/>
            </w:r>
            <w:r>
              <w:rPr>
                <w:noProof/>
                <w:webHidden/>
              </w:rPr>
              <w:instrText xml:space="preserve"> PAGEREF _Toc205807833 \h </w:instrText>
            </w:r>
            <w:r>
              <w:rPr>
                <w:noProof/>
                <w:webHidden/>
              </w:rPr>
            </w:r>
            <w:r>
              <w:rPr>
                <w:noProof/>
                <w:webHidden/>
              </w:rPr>
              <w:fldChar w:fldCharType="separate"/>
            </w:r>
            <w:r w:rsidR="00295258">
              <w:rPr>
                <w:noProof/>
                <w:webHidden/>
              </w:rPr>
              <w:t>17</w:t>
            </w:r>
            <w:r>
              <w:rPr>
                <w:noProof/>
                <w:webHidden/>
              </w:rPr>
              <w:fldChar w:fldCharType="end"/>
            </w:r>
          </w:hyperlink>
        </w:p>
        <w:p w14:paraId="6571C984" w14:textId="7498F917" w:rsidR="00073D7D" w:rsidRDefault="00073D7D">
          <w:pPr>
            <w:pStyle w:val="TOC3"/>
            <w:tabs>
              <w:tab w:val="right" w:leader="dot" w:pos="8630"/>
            </w:tabs>
            <w:rPr>
              <w:rFonts w:cs="Mangal"/>
              <w:noProof/>
              <w:szCs w:val="20"/>
              <w:lang w:bidi="ne-NP"/>
            </w:rPr>
          </w:pPr>
          <w:hyperlink w:anchor="_Toc205807834" w:history="1">
            <w:r w:rsidRPr="00A07E7A">
              <w:rPr>
                <w:rStyle w:val="Hyperlink"/>
                <w:noProof/>
              </w:rPr>
              <w:t>6.5. Testing and Debugging</w:t>
            </w:r>
            <w:r>
              <w:rPr>
                <w:noProof/>
                <w:webHidden/>
              </w:rPr>
              <w:tab/>
            </w:r>
            <w:r>
              <w:rPr>
                <w:noProof/>
                <w:webHidden/>
              </w:rPr>
              <w:fldChar w:fldCharType="begin"/>
            </w:r>
            <w:r>
              <w:rPr>
                <w:noProof/>
                <w:webHidden/>
              </w:rPr>
              <w:instrText xml:space="preserve"> PAGEREF _Toc205807834 \h </w:instrText>
            </w:r>
            <w:r>
              <w:rPr>
                <w:noProof/>
                <w:webHidden/>
              </w:rPr>
            </w:r>
            <w:r>
              <w:rPr>
                <w:noProof/>
                <w:webHidden/>
              </w:rPr>
              <w:fldChar w:fldCharType="separate"/>
            </w:r>
            <w:r w:rsidR="00295258">
              <w:rPr>
                <w:noProof/>
                <w:webHidden/>
              </w:rPr>
              <w:t>17</w:t>
            </w:r>
            <w:r>
              <w:rPr>
                <w:noProof/>
                <w:webHidden/>
              </w:rPr>
              <w:fldChar w:fldCharType="end"/>
            </w:r>
          </w:hyperlink>
        </w:p>
        <w:p w14:paraId="594CC344" w14:textId="7160D2DE" w:rsidR="00073D7D" w:rsidRDefault="00073D7D">
          <w:pPr>
            <w:pStyle w:val="TOC3"/>
            <w:tabs>
              <w:tab w:val="right" w:leader="dot" w:pos="8630"/>
            </w:tabs>
            <w:rPr>
              <w:rFonts w:cs="Mangal"/>
              <w:noProof/>
              <w:szCs w:val="20"/>
              <w:lang w:bidi="ne-NP"/>
            </w:rPr>
          </w:pPr>
          <w:hyperlink w:anchor="_Toc205807835" w:history="1">
            <w:r w:rsidRPr="00A07E7A">
              <w:rPr>
                <w:rStyle w:val="Hyperlink"/>
                <w:noProof/>
              </w:rPr>
              <w:t>6.6. Deployment Readiness</w:t>
            </w:r>
            <w:r>
              <w:rPr>
                <w:noProof/>
                <w:webHidden/>
              </w:rPr>
              <w:tab/>
            </w:r>
            <w:r>
              <w:rPr>
                <w:noProof/>
                <w:webHidden/>
              </w:rPr>
              <w:fldChar w:fldCharType="begin"/>
            </w:r>
            <w:r>
              <w:rPr>
                <w:noProof/>
                <w:webHidden/>
              </w:rPr>
              <w:instrText xml:space="preserve"> PAGEREF _Toc205807835 \h </w:instrText>
            </w:r>
            <w:r>
              <w:rPr>
                <w:noProof/>
                <w:webHidden/>
              </w:rPr>
            </w:r>
            <w:r>
              <w:rPr>
                <w:noProof/>
                <w:webHidden/>
              </w:rPr>
              <w:fldChar w:fldCharType="separate"/>
            </w:r>
            <w:r w:rsidR="00295258">
              <w:rPr>
                <w:noProof/>
                <w:webHidden/>
              </w:rPr>
              <w:t>18</w:t>
            </w:r>
            <w:r>
              <w:rPr>
                <w:noProof/>
                <w:webHidden/>
              </w:rPr>
              <w:fldChar w:fldCharType="end"/>
            </w:r>
          </w:hyperlink>
        </w:p>
        <w:p w14:paraId="70EBDA45" w14:textId="21271438" w:rsidR="00073D7D" w:rsidRDefault="00073D7D">
          <w:pPr>
            <w:pStyle w:val="TOC2"/>
            <w:tabs>
              <w:tab w:val="right" w:leader="dot" w:pos="8630"/>
            </w:tabs>
            <w:rPr>
              <w:rFonts w:cs="Mangal"/>
              <w:noProof/>
              <w:szCs w:val="20"/>
              <w:lang w:bidi="ne-NP"/>
            </w:rPr>
          </w:pPr>
          <w:hyperlink w:anchor="_Toc205807836" w:history="1">
            <w:r w:rsidRPr="00A07E7A">
              <w:rPr>
                <w:rStyle w:val="Hyperlink"/>
                <w:noProof/>
              </w:rPr>
              <w:t>7. Testing Phase</w:t>
            </w:r>
            <w:r>
              <w:rPr>
                <w:noProof/>
                <w:webHidden/>
              </w:rPr>
              <w:tab/>
            </w:r>
            <w:r>
              <w:rPr>
                <w:noProof/>
                <w:webHidden/>
              </w:rPr>
              <w:fldChar w:fldCharType="begin"/>
            </w:r>
            <w:r>
              <w:rPr>
                <w:noProof/>
                <w:webHidden/>
              </w:rPr>
              <w:instrText xml:space="preserve"> PAGEREF _Toc205807836 \h </w:instrText>
            </w:r>
            <w:r>
              <w:rPr>
                <w:noProof/>
                <w:webHidden/>
              </w:rPr>
            </w:r>
            <w:r>
              <w:rPr>
                <w:noProof/>
                <w:webHidden/>
              </w:rPr>
              <w:fldChar w:fldCharType="separate"/>
            </w:r>
            <w:r w:rsidR="00295258">
              <w:rPr>
                <w:noProof/>
                <w:webHidden/>
              </w:rPr>
              <w:t>18</w:t>
            </w:r>
            <w:r>
              <w:rPr>
                <w:noProof/>
                <w:webHidden/>
              </w:rPr>
              <w:fldChar w:fldCharType="end"/>
            </w:r>
          </w:hyperlink>
        </w:p>
        <w:p w14:paraId="23218FB7" w14:textId="3507B72F" w:rsidR="00073D7D" w:rsidRDefault="00073D7D">
          <w:pPr>
            <w:pStyle w:val="TOC3"/>
            <w:tabs>
              <w:tab w:val="right" w:leader="dot" w:pos="8630"/>
            </w:tabs>
            <w:rPr>
              <w:rFonts w:cs="Mangal"/>
              <w:noProof/>
              <w:szCs w:val="20"/>
              <w:lang w:bidi="ne-NP"/>
            </w:rPr>
          </w:pPr>
          <w:hyperlink w:anchor="_Toc205807837" w:history="1">
            <w:r w:rsidRPr="00A07E7A">
              <w:rPr>
                <w:rStyle w:val="Hyperlink"/>
                <w:noProof/>
              </w:rPr>
              <w:t>7.1. Testing Objectives</w:t>
            </w:r>
            <w:r>
              <w:rPr>
                <w:noProof/>
                <w:webHidden/>
              </w:rPr>
              <w:tab/>
            </w:r>
            <w:r>
              <w:rPr>
                <w:noProof/>
                <w:webHidden/>
              </w:rPr>
              <w:fldChar w:fldCharType="begin"/>
            </w:r>
            <w:r>
              <w:rPr>
                <w:noProof/>
                <w:webHidden/>
              </w:rPr>
              <w:instrText xml:space="preserve"> PAGEREF _Toc205807837 \h </w:instrText>
            </w:r>
            <w:r>
              <w:rPr>
                <w:noProof/>
                <w:webHidden/>
              </w:rPr>
            </w:r>
            <w:r>
              <w:rPr>
                <w:noProof/>
                <w:webHidden/>
              </w:rPr>
              <w:fldChar w:fldCharType="separate"/>
            </w:r>
            <w:r w:rsidR="00295258">
              <w:rPr>
                <w:noProof/>
                <w:webHidden/>
              </w:rPr>
              <w:t>18</w:t>
            </w:r>
            <w:r>
              <w:rPr>
                <w:noProof/>
                <w:webHidden/>
              </w:rPr>
              <w:fldChar w:fldCharType="end"/>
            </w:r>
          </w:hyperlink>
        </w:p>
        <w:p w14:paraId="599322B1" w14:textId="23F1512E" w:rsidR="00073D7D" w:rsidRDefault="00073D7D">
          <w:pPr>
            <w:pStyle w:val="TOC3"/>
            <w:tabs>
              <w:tab w:val="right" w:leader="dot" w:pos="8630"/>
            </w:tabs>
            <w:rPr>
              <w:rFonts w:cs="Mangal"/>
              <w:noProof/>
              <w:szCs w:val="20"/>
              <w:lang w:bidi="ne-NP"/>
            </w:rPr>
          </w:pPr>
          <w:hyperlink w:anchor="_Toc205807838" w:history="1">
            <w:r w:rsidRPr="00A07E7A">
              <w:rPr>
                <w:rStyle w:val="Hyperlink"/>
                <w:noProof/>
              </w:rPr>
              <w:t>7.2. Types of Testing Conducted</w:t>
            </w:r>
            <w:r>
              <w:rPr>
                <w:noProof/>
                <w:webHidden/>
              </w:rPr>
              <w:tab/>
            </w:r>
            <w:r>
              <w:rPr>
                <w:noProof/>
                <w:webHidden/>
              </w:rPr>
              <w:fldChar w:fldCharType="begin"/>
            </w:r>
            <w:r>
              <w:rPr>
                <w:noProof/>
                <w:webHidden/>
              </w:rPr>
              <w:instrText xml:space="preserve"> PAGEREF _Toc205807838 \h </w:instrText>
            </w:r>
            <w:r>
              <w:rPr>
                <w:noProof/>
                <w:webHidden/>
              </w:rPr>
            </w:r>
            <w:r>
              <w:rPr>
                <w:noProof/>
                <w:webHidden/>
              </w:rPr>
              <w:fldChar w:fldCharType="separate"/>
            </w:r>
            <w:r w:rsidR="00295258">
              <w:rPr>
                <w:noProof/>
                <w:webHidden/>
              </w:rPr>
              <w:t>19</w:t>
            </w:r>
            <w:r>
              <w:rPr>
                <w:noProof/>
                <w:webHidden/>
              </w:rPr>
              <w:fldChar w:fldCharType="end"/>
            </w:r>
          </w:hyperlink>
        </w:p>
        <w:p w14:paraId="7CA6B784" w14:textId="44F51198" w:rsidR="00073D7D" w:rsidRDefault="00073D7D">
          <w:pPr>
            <w:pStyle w:val="TOC3"/>
            <w:tabs>
              <w:tab w:val="right" w:leader="dot" w:pos="8630"/>
            </w:tabs>
            <w:rPr>
              <w:rFonts w:cs="Mangal"/>
              <w:noProof/>
              <w:szCs w:val="20"/>
              <w:lang w:bidi="ne-NP"/>
            </w:rPr>
          </w:pPr>
          <w:hyperlink w:anchor="_Toc205807839" w:history="1">
            <w:r w:rsidRPr="00A07E7A">
              <w:rPr>
                <w:rStyle w:val="Hyperlink"/>
                <w:noProof/>
              </w:rPr>
              <w:t>7.3. Model Evaluation</w:t>
            </w:r>
            <w:r>
              <w:rPr>
                <w:noProof/>
                <w:webHidden/>
              </w:rPr>
              <w:tab/>
            </w:r>
            <w:r>
              <w:rPr>
                <w:noProof/>
                <w:webHidden/>
              </w:rPr>
              <w:fldChar w:fldCharType="begin"/>
            </w:r>
            <w:r>
              <w:rPr>
                <w:noProof/>
                <w:webHidden/>
              </w:rPr>
              <w:instrText xml:space="preserve"> PAGEREF _Toc205807839 \h </w:instrText>
            </w:r>
            <w:r>
              <w:rPr>
                <w:noProof/>
                <w:webHidden/>
              </w:rPr>
            </w:r>
            <w:r>
              <w:rPr>
                <w:noProof/>
                <w:webHidden/>
              </w:rPr>
              <w:fldChar w:fldCharType="separate"/>
            </w:r>
            <w:r w:rsidR="00295258">
              <w:rPr>
                <w:noProof/>
                <w:webHidden/>
              </w:rPr>
              <w:t>19</w:t>
            </w:r>
            <w:r>
              <w:rPr>
                <w:noProof/>
                <w:webHidden/>
              </w:rPr>
              <w:fldChar w:fldCharType="end"/>
            </w:r>
          </w:hyperlink>
        </w:p>
        <w:p w14:paraId="22DB2D47" w14:textId="646B156E" w:rsidR="00073D7D" w:rsidRDefault="00073D7D">
          <w:pPr>
            <w:pStyle w:val="TOC3"/>
            <w:tabs>
              <w:tab w:val="right" w:leader="dot" w:pos="8630"/>
            </w:tabs>
            <w:rPr>
              <w:rFonts w:cs="Mangal"/>
              <w:noProof/>
              <w:szCs w:val="20"/>
              <w:lang w:bidi="ne-NP"/>
            </w:rPr>
          </w:pPr>
          <w:hyperlink w:anchor="_Toc205807840" w:history="1">
            <w:r w:rsidRPr="00A07E7A">
              <w:rPr>
                <w:rStyle w:val="Hyperlink"/>
                <w:noProof/>
              </w:rPr>
              <w:t>7.4. Confusion Matrix Analysis</w:t>
            </w:r>
            <w:r>
              <w:rPr>
                <w:noProof/>
                <w:webHidden/>
              </w:rPr>
              <w:tab/>
            </w:r>
            <w:r>
              <w:rPr>
                <w:noProof/>
                <w:webHidden/>
              </w:rPr>
              <w:fldChar w:fldCharType="begin"/>
            </w:r>
            <w:r>
              <w:rPr>
                <w:noProof/>
                <w:webHidden/>
              </w:rPr>
              <w:instrText xml:space="preserve"> PAGEREF _Toc205807840 \h </w:instrText>
            </w:r>
            <w:r>
              <w:rPr>
                <w:noProof/>
                <w:webHidden/>
              </w:rPr>
            </w:r>
            <w:r>
              <w:rPr>
                <w:noProof/>
                <w:webHidden/>
              </w:rPr>
              <w:fldChar w:fldCharType="separate"/>
            </w:r>
            <w:r w:rsidR="00295258">
              <w:rPr>
                <w:noProof/>
                <w:webHidden/>
              </w:rPr>
              <w:t>20</w:t>
            </w:r>
            <w:r>
              <w:rPr>
                <w:noProof/>
                <w:webHidden/>
              </w:rPr>
              <w:fldChar w:fldCharType="end"/>
            </w:r>
          </w:hyperlink>
        </w:p>
        <w:p w14:paraId="4D64CD0A" w14:textId="13CDA83A" w:rsidR="00073D7D" w:rsidRDefault="00073D7D">
          <w:pPr>
            <w:pStyle w:val="TOC3"/>
            <w:tabs>
              <w:tab w:val="right" w:leader="dot" w:pos="8630"/>
            </w:tabs>
            <w:rPr>
              <w:rFonts w:cs="Mangal"/>
              <w:noProof/>
              <w:szCs w:val="20"/>
              <w:lang w:bidi="ne-NP"/>
            </w:rPr>
          </w:pPr>
          <w:hyperlink w:anchor="_Toc205807841" w:history="1">
            <w:r w:rsidRPr="00A07E7A">
              <w:rPr>
                <w:rStyle w:val="Hyperlink"/>
                <w:noProof/>
              </w:rPr>
              <w:t>7.5. Web Application Testing</w:t>
            </w:r>
            <w:r>
              <w:rPr>
                <w:noProof/>
                <w:webHidden/>
              </w:rPr>
              <w:tab/>
            </w:r>
            <w:r>
              <w:rPr>
                <w:noProof/>
                <w:webHidden/>
              </w:rPr>
              <w:fldChar w:fldCharType="begin"/>
            </w:r>
            <w:r>
              <w:rPr>
                <w:noProof/>
                <w:webHidden/>
              </w:rPr>
              <w:instrText xml:space="preserve"> PAGEREF _Toc205807841 \h </w:instrText>
            </w:r>
            <w:r>
              <w:rPr>
                <w:noProof/>
                <w:webHidden/>
              </w:rPr>
            </w:r>
            <w:r>
              <w:rPr>
                <w:noProof/>
                <w:webHidden/>
              </w:rPr>
              <w:fldChar w:fldCharType="separate"/>
            </w:r>
            <w:r w:rsidR="00295258">
              <w:rPr>
                <w:noProof/>
                <w:webHidden/>
              </w:rPr>
              <w:t>20</w:t>
            </w:r>
            <w:r>
              <w:rPr>
                <w:noProof/>
                <w:webHidden/>
              </w:rPr>
              <w:fldChar w:fldCharType="end"/>
            </w:r>
          </w:hyperlink>
        </w:p>
        <w:p w14:paraId="2F1AE714" w14:textId="7C0BE41C" w:rsidR="00073D7D" w:rsidRDefault="00073D7D">
          <w:pPr>
            <w:pStyle w:val="TOC3"/>
            <w:tabs>
              <w:tab w:val="right" w:leader="dot" w:pos="8630"/>
            </w:tabs>
            <w:rPr>
              <w:rFonts w:cs="Mangal"/>
              <w:noProof/>
              <w:szCs w:val="20"/>
              <w:lang w:bidi="ne-NP"/>
            </w:rPr>
          </w:pPr>
          <w:hyperlink w:anchor="_Toc205807842" w:history="1">
            <w:r w:rsidRPr="00A07E7A">
              <w:rPr>
                <w:rStyle w:val="Hyperlink"/>
                <w:noProof/>
              </w:rPr>
              <w:t>7.6. Key Findings from Testing</w:t>
            </w:r>
            <w:r>
              <w:rPr>
                <w:noProof/>
                <w:webHidden/>
              </w:rPr>
              <w:tab/>
            </w:r>
            <w:r>
              <w:rPr>
                <w:noProof/>
                <w:webHidden/>
              </w:rPr>
              <w:fldChar w:fldCharType="begin"/>
            </w:r>
            <w:r>
              <w:rPr>
                <w:noProof/>
                <w:webHidden/>
              </w:rPr>
              <w:instrText xml:space="preserve"> PAGEREF _Toc205807842 \h </w:instrText>
            </w:r>
            <w:r>
              <w:rPr>
                <w:noProof/>
                <w:webHidden/>
              </w:rPr>
            </w:r>
            <w:r>
              <w:rPr>
                <w:noProof/>
                <w:webHidden/>
              </w:rPr>
              <w:fldChar w:fldCharType="separate"/>
            </w:r>
            <w:r w:rsidR="00295258">
              <w:rPr>
                <w:noProof/>
                <w:webHidden/>
              </w:rPr>
              <w:t>21</w:t>
            </w:r>
            <w:r>
              <w:rPr>
                <w:noProof/>
                <w:webHidden/>
              </w:rPr>
              <w:fldChar w:fldCharType="end"/>
            </w:r>
          </w:hyperlink>
        </w:p>
        <w:p w14:paraId="361FBA11" w14:textId="3D9F4709" w:rsidR="00073D7D" w:rsidRDefault="00073D7D">
          <w:pPr>
            <w:pStyle w:val="TOC3"/>
            <w:tabs>
              <w:tab w:val="right" w:leader="dot" w:pos="8630"/>
            </w:tabs>
            <w:rPr>
              <w:rFonts w:cs="Mangal"/>
              <w:noProof/>
              <w:szCs w:val="20"/>
              <w:lang w:bidi="ne-NP"/>
            </w:rPr>
          </w:pPr>
          <w:hyperlink w:anchor="_Toc205807843" w:history="1">
            <w:r w:rsidRPr="00A07E7A">
              <w:rPr>
                <w:rStyle w:val="Hyperlink"/>
                <w:noProof/>
              </w:rPr>
              <w:t>7.7. Testing Tools Used</w:t>
            </w:r>
            <w:r>
              <w:rPr>
                <w:noProof/>
                <w:webHidden/>
              </w:rPr>
              <w:tab/>
            </w:r>
            <w:r>
              <w:rPr>
                <w:noProof/>
                <w:webHidden/>
              </w:rPr>
              <w:fldChar w:fldCharType="begin"/>
            </w:r>
            <w:r>
              <w:rPr>
                <w:noProof/>
                <w:webHidden/>
              </w:rPr>
              <w:instrText xml:space="preserve"> PAGEREF _Toc205807843 \h </w:instrText>
            </w:r>
            <w:r>
              <w:rPr>
                <w:noProof/>
                <w:webHidden/>
              </w:rPr>
            </w:r>
            <w:r>
              <w:rPr>
                <w:noProof/>
                <w:webHidden/>
              </w:rPr>
              <w:fldChar w:fldCharType="separate"/>
            </w:r>
            <w:r w:rsidR="00295258">
              <w:rPr>
                <w:noProof/>
                <w:webHidden/>
              </w:rPr>
              <w:t>21</w:t>
            </w:r>
            <w:r>
              <w:rPr>
                <w:noProof/>
                <w:webHidden/>
              </w:rPr>
              <w:fldChar w:fldCharType="end"/>
            </w:r>
          </w:hyperlink>
        </w:p>
        <w:p w14:paraId="7A31E2CF" w14:textId="6EB26E92" w:rsidR="00073D7D" w:rsidRDefault="00073D7D">
          <w:pPr>
            <w:pStyle w:val="TOC2"/>
            <w:tabs>
              <w:tab w:val="right" w:leader="dot" w:pos="8630"/>
            </w:tabs>
            <w:rPr>
              <w:rFonts w:cs="Mangal"/>
              <w:noProof/>
              <w:szCs w:val="20"/>
              <w:lang w:bidi="ne-NP"/>
            </w:rPr>
          </w:pPr>
          <w:hyperlink w:anchor="_Toc205807844" w:history="1">
            <w:r w:rsidRPr="00A07E7A">
              <w:rPr>
                <w:rStyle w:val="Hyperlink"/>
                <w:noProof/>
              </w:rPr>
              <w:t>7. Deployment Phase</w:t>
            </w:r>
            <w:r>
              <w:rPr>
                <w:noProof/>
                <w:webHidden/>
              </w:rPr>
              <w:tab/>
            </w:r>
            <w:r>
              <w:rPr>
                <w:noProof/>
                <w:webHidden/>
              </w:rPr>
              <w:fldChar w:fldCharType="begin"/>
            </w:r>
            <w:r>
              <w:rPr>
                <w:noProof/>
                <w:webHidden/>
              </w:rPr>
              <w:instrText xml:space="preserve"> PAGEREF _Toc205807844 \h </w:instrText>
            </w:r>
            <w:r>
              <w:rPr>
                <w:noProof/>
                <w:webHidden/>
              </w:rPr>
            </w:r>
            <w:r>
              <w:rPr>
                <w:noProof/>
                <w:webHidden/>
              </w:rPr>
              <w:fldChar w:fldCharType="separate"/>
            </w:r>
            <w:r w:rsidR="00295258">
              <w:rPr>
                <w:noProof/>
                <w:webHidden/>
              </w:rPr>
              <w:t>21</w:t>
            </w:r>
            <w:r>
              <w:rPr>
                <w:noProof/>
                <w:webHidden/>
              </w:rPr>
              <w:fldChar w:fldCharType="end"/>
            </w:r>
          </w:hyperlink>
        </w:p>
        <w:p w14:paraId="66D707B9" w14:textId="6E072C3C" w:rsidR="00073D7D" w:rsidRDefault="00073D7D">
          <w:pPr>
            <w:pStyle w:val="TOC3"/>
            <w:tabs>
              <w:tab w:val="right" w:leader="dot" w:pos="8630"/>
            </w:tabs>
            <w:rPr>
              <w:rFonts w:cs="Mangal"/>
              <w:noProof/>
              <w:szCs w:val="20"/>
              <w:lang w:bidi="ne-NP"/>
            </w:rPr>
          </w:pPr>
          <w:hyperlink w:anchor="_Toc205807845" w:history="1">
            <w:r w:rsidRPr="00A07E7A">
              <w:rPr>
                <w:rStyle w:val="Hyperlink"/>
                <w:noProof/>
              </w:rPr>
              <w:t>7.1. Deployment Objectives</w:t>
            </w:r>
            <w:r>
              <w:rPr>
                <w:noProof/>
                <w:webHidden/>
              </w:rPr>
              <w:tab/>
            </w:r>
            <w:r>
              <w:rPr>
                <w:noProof/>
                <w:webHidden/>
              </w:rPr>
              <w:fldChar w:fldCharType="begin"/>
            </w:r>
            <w:r>
              <w:rPr>
                <w:noProof/>
                <w:webHidden/>
              </w:rPr>
              <w:instrText xml:space="preserve"> PAGEREF _Toc205807845 \h </w:instrText>
            </w:r>
            <w:r>
              <w:rPr>
                <w:noProof/>
                <w:webHidden/>
              </w:rPr>
            </w:r>
            <w:r>
              <w:rPr>
                <w:noProof/>
                <w:webHidden/>
              </w:rPr>
              <w:fldChar w:fldCharType="separate"/>
            </w:r>
            <w:r w:rsidR="00295258">
              <w:rPr>
                <w:noProof/>
                <w:webHidden/>
              </w:rPr>
              <w:t>21</w:t>
            </w:r>
            <w:r>
              <w:rPr>
                <w:noProof/>
                <w:webHidden/>
              </w:rPr>
              <w:fldChar w:fldCharType="end"/>
            </w:r>
          </w:hyperlink>
        </w:p>
        <w:p w14:paraId="62502D08" w14:textId="37C80FCB" w:rsidR="00073D7D" w:rsidRDefault="00073D7D">
          <w:pPr>
            <w:pStyle w:val="TOC3"/>
            <w:tabs>
              <w:tab w:val="right" w:leader="dot" w:pos="8630"/>
            </w:tabs>
            <w:rPr>
              <w:rFonts w:cs="Mangal"/>
              <w:noProof/>
              <w:szCs w:val="20"/>
              <w:lang w:bidi="ne-NP"/>
            </w:rPr>
          </w:pPr>
          <w:hyperlink w:anchor="_Toc205807846" w:history="1">
            <w:r w:rsidRPr="00A07E7A">
              <w:rPr>
                <w:rStyle w:val="Hyperlink"/>
                <w:noProof/>
              </w:rPr>
              <w:t>7.2. Deployment Steps</w:t>
            </w:r>
            <w:r>
              <w:rPr>
                <w:noProof/>
                <w:webHidden/>
              </w:rPr>
              <w:tab/>
            </w:r>
            <w:r>
              <w:rPr>
                <w:noProof/>
                <w:webHidden/>
              </w:rPr>
              <w:fldChar w:fldCharType="begin"/>
            </w:r>
            <w:r>
              <w:rPr>
                <w:noProof/>
                <w:webHidden/>
              </w:rPr>
              <w:instrText xml:space="preserve"> PAGEREF _Toc205807846 \h </w:instrText>
            </w:r>
            <w:r>
              <w:rPr>
                <w:noProof/>
                <w:webHidden/>
              </w:rPr>
            </w:r>
            <w:r>
              <w:rPr>
                <w:noProof/>
                <w:webHidden/>
              </w:rPr>
              <w:fldChar w:fldCharType="separate"/>
            </w:r>
            <w:r w:rsidR="00295258">
              <w:rPr>
                <w:noProof/>
                <w:webHidden/>
              </w:rPr>
              <w:t>22</w:t>
            </w:r>
            <w:r>
              <w:rPr>
                <w:noProof/>
                <w:webHidden/>
              </w:rPr>
              <w:fldChar w:fldCharType="end"/>
            </w:r>
          </w:hyperlink>
        </w:p>
        <w:p w14:paraId="38DC6A2B" w14:textId="4DC263B6" w:rsidR="00073D7D" w:rsidRDefault="00073D7D">
          <w:pPr>
            <w:pStyle w:val="TOC3"/>
            <w:tabs>
              <w:tab w:val="right" w:leader="dot" w:pos="8630"/>
            </w:tabs>
            <w:rPr>
              <w:rFonts w:cs="Mangal"/>
              <w:noProof/>
              <w:szCs w:val="20"/>
              <w:lang w:bidi="ne-NP"/>
            </w:rPr>
          </w:pPr>
          <w:hyperlink w:anchor="_Toc205807847" w:history="1">
            <w:r w:rsidRPr="00A07E7A">
              <w:rPr>
                <w:rStyle w:val="Hyperlink"/>
                <w:noProof/>
              </w:rPr>
              <w:t>7.3. Deployment Environment</w:t>
            </w:r>
            <w:r>
              <w:rPr>
                <w:noProof/>
                <w:webHidden/>
              </w:rPr>
              <w:tab/>
            </w:r>
            <w:r>
              <w:rPr>
                <w:noProof/>
                <w:webHidden/>
              </w:rPr>
              <w:fldChar w:fldCharType="begin"/>
            </w:r>
            <w:r>
              <w:rPr>
                <w:noProof/>
                <w:webHidden/>
              </w:rPr>
              <w:instrText xml:space="preserve"> PAGEREF _Toc205807847 \h </w:instrText>
            </w:r>
            <w:r>
              <w:rPr>
                <w:noProof/>
                <w:webHidden/>
              </w:rPr>
            </w:r>
            <w:r>
              <w:rPr>
                <w:noProof/>
                <w:webHidden/>
              </w:rPr>
              <w:fldChar w:fldCharType="separate"/>
            </w:r>
            <w:r w:rsidR="00295258">
              <w:rPr>
                <w:noProof/>
                <w:webHidden/>
              </w:rPr>
              <w:t>22</w:t>
            </w:r>
            <w:r>
              <w:rPr>
                <w:noProof/>
                <w:webHidden/>
              </w:rPr>
              <w:fldChar w:fldCharType="end"/>
            </w:r>
          </w:hyperlink>
        </w:p>
        <w:p w14:paraId="7AE1BA6D" w14:textId="676A83B6" w:rsidR="00073D7D" w:rsidRDefault="00073D7D">
          <w:pPr>
            <w:pStyle w:val="TOC3"/>
            <w:tabs>
              <w:tab w:val="right" w:leader="dot" w:pos="8630"/>
            </w:tabs>
            <w:rPr>
              <w:rFonts w:cs="Mangal"/>
              <w:noProof/>
              <w:szCs w:val="20"/>
              <w:lang w:bidi="ne-NP"/>
            </w:rPr>
          </w:pPr>
          <w:hyperlink w:anchor="_Toc205807848" w:history="1">
            <w:r w:rsidRPr="00A07E7A">
              <w:rPr>
                <w:rStyle w:val="Hyperlink"/>
                <w:noProof/>
              </w:rPr>
              <w:t>7.4. Challenges in Deployment</w:t>
            </w:r>
            <w:r>
              <w:rPr>
                <w:noProof/>
                <w:webHidden/>
              </w:rPr>
              <w:tab/>
            </w:r>
            <w:r>
              <w:rPr>
                <w:noProof/>
                <w:webHidden/>
              </w:rPr>
              <w:fldChar w:fldCharType="begin"/>
            </w:r>
            <w:r>
              <w:rPr>
                <w:noProof/>
                <w:webHidden/>
              </w:rPr>
              <w:instrText xml:space="preserve"> PAGEREF _Toc205807848 \h </w:instrText>
            </w:r>
            <w:r>
              <w:rPr>
                <w:noProof/>
                <w:webHidden/>
              </w:rPr>
            </w:r>
            <w:r>
              <w:rPr>
                <w:noProof/>
                <w:webHidden/>
              </w:rPr>
              <w:fldChar w:fldCharType="separate"/>
            </w:r>
            <w:r w:rsidR="00295258">
              <w:rPr>
                <w:noProof/>
                <w:webHidden/>
              </w:rPr>
              <w:t>23</w:t>
            </w:r>
            <w:r>
              <w:rPr>
                <w:noProof/>
                <w:webHidden/>
              </w:rPr>
              <w:fldChar w:fldCharType="end"/>
            </w:r>
          </w:hyperlink>
        </w:p>
        <w:p w14:paraId="40B9DA63" w14:textId="5FEA0886" w:rsidR="00073D7D" w:rsidRDefault="00073D7D">
          <w:pPr>
            <w:pStyle w:val="TOC3"/>
            <w:tabs>
              <w:tab w:val="right" w:leader="dot" w:pos="8630"/>
            </w:tabs>
            <w:rPr>
              <w:rFonts w:cs="Mangal"/>
              <w:noProof/>
              <w:szCs w:val="20"/>
              <w:lang w:bidi="ne-NP"/>
            </w:rPr>
          </w:pPr>
          <w:hyperlink w:anchor="_Toc205807849" w:history="1">
            <w:r w:rsidRPr="00A07E7A">
              <w:rPr>
                <w:rStyle w:val="Hyperlink"/>
                <w:noProof/>
              </w:rPr>
              <w:t>7.5. User Accessibility</w:t>
            </w:r>
            <w:r>
              <w:rPr>
                <w:noProof/>
                <w:webHidden/>
              </w:rPr>
              <w:tab/>
            </w:r>
            <w:r>
              <w:rPr>
                <w:noProof/>
                <w:webHidden/>
              </w:rPr>
              <w:fldChar w:fldCharType="begin"/>
            </w:r>
            <w:r>
              <w:rPr>
                <w:noProof/>
                <w:webHidden/>
              </w:rPr>
              <w:instrText xml:space="preserve"> PAGEREF _Toc205807849 \h </w:instrText>
            </w:r>
            <w:r>
              <w:rPr>
                <w:noProof/>
                <w:webHidden/>
              </w:rPr>
            </w:r>
            <w:r>
              <w:rPr>
                <w:noProof/>
                <w:webHidden/>
              </w:rPr>
              <w:fldChar w:fldCharType="separate"/>
            </w:r>
            <w:r w:rsidR="00295258">
              <w:rPr>
                <w:noProof/>
                <w:webHidden/>
              </w:rPr>
              <w:t>23</w:t>
            </w:r>
            <w:r>
              <w:rPr>
                <w:noProof/>
                <w:webHidden/>
              </w:rPr>
              <w:fldChar w:fldCharType="end"/>
            </w:r>
          </w:hyperlink>
        </w:p>
        <w:p w14:paraId="34FBEC4B" w14:textId="6F77246F" w:rsidR="00073D7D" w:rsidRDefault="00073D7D">
          <w:pPr>
            <w:pStyle w:val="TOC3"/>
            <w:tabs>
              <w:tab w:val="right" w:leader="dot" w:pos="8630"/>
            </w:tabs>
            <w:rPr>
              <w:rFonts w:cs="Mangal"/>
              <w:noProof/>
              <w:szCs w:val="20"/>
              <w:lang w:bidi="ne-NP"/>
            </w:rPr>
          </w:pPr>
          <w:hyperlink w:anchor="_Toc205807850" w:history="1">
            <w:r w:rsidRPr="00A07E7A">
              <w:rPr>
                <w:rStyle w:val="Hyperlink"/>
                <w:noProof/>
              </w:rPr>
              <w:t>7.6. Future Deployment Plans</w:t>
            </w:r>
            <w:r>
              <w:rPr>
                <w:noProof/>
                <w:webHidden/>
              </w:rPr>
              <w:tab/>
            </w:r>
            <w:r>
              <w:rPr>
                <w:noProof/>
                <w:webHidden/>
              </w:rPr>
              <w:fldChar w:fldCharType="begin"/>
            </w:r>
            <w:r>
              <w:rPr>
                <w:noProof/>
                <w:webHidden/>
              </w:rPr>
              <w:instrText xml:space="preserve"> PAGEREF _Toc205807850 \h </w:instrText>
            </w:r>
            <w:r>
              <w:rPr>
                <w:noProof/>
                <w:webHidden/>
              </w:rPr>
            </w:r>
            <w:r>
              <w:rPr>
                <w:noProof/>
                <w:webHidden/>
              </w:rPr>
              <w:fldChar w:fldCharType="separate"/>
            </w:r>
            <w:r w:rsidR="00295258">
              <w:rPr>
                <w:noProof/>
                <w:webHidden/>
              </w:rPr>
              <w:t>23</w:t>
            </w:r>
            <w:r>
              <w:rPr>
                <w:noProof/>
                <w:webHidden/>
              </w:rPr>
              <w:fldChar w:fldCharType="end"/>
            </w:r>
          </w:hyperlink>
        </w:p>
        <w:p w14:paraId="3FA4DB67" w14:textId="58F70BDF" w:rsidR="00073D7D" w:rsidRDefault="00073D7D">
          <w:pPr>
            <w:pStyle w:val="TOC2"/>
            <w:tabs>
              <w:tab w:val="right" w:leader="dot" w:pos="8630"/>
            </w:tabs>
            <w:rPr>
              <w:rFonts w:cs="Mangal"/>
              <w:noProof/>
              <w:szCs w:val="20"/>
              <w:lang w:bidi="ne-NP"/>
            </w:rPr>
          </w:pPr>
          <w:hyperlink w:anchor="_Toc205807851" w:history="1">
            <w:r w:rsidRPr="00A07E7A">
              <w:rPr>
                <w:rStyle w:val="Hyperlink"/>
                <w:noProof/>
              </w:rPr>
              <w:t>9. Maintenance and Updates</w:t>
            </w:r>
            <w:r>
              <w:rPr>
                <w:noProof/>
                <w:webHidden/>
              </w:rPr>
              <w:tab/>
            </w:r>
            <w:r>
              <w:rPr>
                <w:noProof/>
                <w:webHidden/>
              </w:rPr>
              <w:fldChar w:fldCharType="begin"/>
            </w:r>
            <w:r>
              <w:rPr>
                <w:noProof/>
                <w:webHidden/>
              </w:rPr>
              <w:instrText xml:space="preserve"> PAGEREF _Toc205807851 \h </w:instrText>
            </w:r>
            <w:r>
              <w:rPr>
                <w:noProof/>
                <w:webHidden/>
              </w:rPr>
            </w:r>
            <w:r>
              <w:rPr>
                <w:noProof/>
                <w:webHidden/>
              </w:rPr>
              <w:fldChar w:fldCharType="separate"/>
            </w:r>
            <w:r w:rsidR="00295258">
              <w:rPr>
                <w:noProof/>
                <w:webHidden/>
              </w:rPr>
              <w:t>24</w:t>
            </w:r>
            <w:r>
              <w:rPr>
                <w:noProof/>
                <w:webHidden/>
              </w:rPr>
              <w:fldChar w:fldCharType="end"/>
            </w:r>
          </w:hyperlink>
        </w:p>
        <w:p w14:paraId="3281D64F" w14:textId="47A72554" w:rsidR="00073D7D" w:rsidRDefault="00073D7D">
          <w:pPr>
            <w:pStyle w:val="TOC3"/>
            <w:tabs>
              <w:tab w:val="right" w:leader="dot" w:pos="8630"/>
            </w:tabs>
            <w:rPr>
              <w:rFonts w:cs="Mangal"/>
              <w:noProof/>
              <w:szCs w:val="20"/>
              <w:lang w:bidi="ne-NP"/>
            </w:rPr>
          </w:pPr>
          <w:hyperlink w:anchor="_Toc205807852" w:history="1">
            <w:r w:rsidRPr="00A07E7A">
              <w:rPr>
                <w:rStyle w:val="Hyperlink"/>
                <w:noProof/>
              </w:rPr>
              <w:t>9.1. Importance of Maintenance</w:t>
            </w:r>
            <w:r>
              <w:rPr>
                <w:noProof/>
                <w:webHidden/>
              </w:rPr>
              <w:tab/>
            </w:r>
            <w:r>
              <w:rPr>
                <w:noProof/>
                <w:webHidden/>
              </w:rPr>
              <w:fldChar w:fldCharType="begin"/>
            </w:r>
            <w:r>
              <w:rPr>
                <w:noProof/>
                <w:webHidden/>
              </w:rPr>
              <w:instrText xml:space="preserve"> PAGEREF _Toc205807852 \h </w:instrText>
            </w:r>
            <w:r>
              <w:rPr>
                <w:noProof/>
                <w:webHidden/>
              </w:rPr>
            </w:r>
            <w:r>
              <w:rPr>
                <w:noProof/>
                <w:webHidden/>
              </w:rPr>
              <w:fldChar w:fldCharType="separate"/>
            </w:r>
            <w:r w:rsidR="00295258">
              <w:rPr>
                <w:noProof/>
                <w:webHidden/>
              </w:rPr>
              <w:t>24</w:t>
            </w:r>
            <w:r>
              <w:rPr>
                <w:noProof/>
                <w:webHidden/>
              </w:rPr>
              <w:fldChar w:fldCharType="end"/>
            </w:r>
          </w:hyperlink>
        </w:p>
        <w:p w14:paraId="3A077103" w14:textId="22C324DA" w:rsidR="00073D7D" w:rsidRDefault="00073D7D">
          <w:pPr>
            <w:pStyle w:val="TOC3"/>
            <w:tabs>
              <w:tab w:val="right" w:leader="dot" w:pos="8630"/>
            </w:tabs>
            <w:rPr>
              <w:rFonts w:cs="Mangal"/>
              <w:noProof/>
              <w:szCs w:val="20"/>
              <w:lang w:bidi="ne-NP"/>
            </w:rPr>
          </w:pPr>
          <w:hyperlink w:anchor="_Toc205807853" w:history="1">
            <w:r w:rsidRPr="00A07E7A">
              <w:rPr>
                <w:rStyle w:val="Hyperlink"/>
                <w:noProof/>
              </w:rPr>
              <w:t>9.2. Planned Maintenance Activities</w:t>
            </w:r>
            <w:r>
              <w:rPr>
                <w:noProof/>
                <w:webHidden/>
              </w:rPr>
              <w:tab/>
            </w:r>
            <w:r>
              <w:rPr>
                <w:noProof/>
                <w:webHidden/>
              </w:rPr>
              <w:fldChar w:fldCharType="begin"/>
            </w:r>
            <w:r>
              <w:rPr>
                <w:noProof/>
                <w:webHidden/>
              </w:rPr>
              <w:instrText xml:space="preserve"> PAGEREF _Toc205807853 \h </w:instrText>
            </w:r>
            <w:r>
              <w:rPr>
                <w:noProof/>
                <w:webHidden/>
              </w:rPr>
            </w:r>
            <w:r>
              <w:rPr>
                <w:noProof/>
                <w:webHidden/>
              </w:rPr>
              <w:fldChar w:fldCharType="separate"/>
            </w:r>
            <w:r w:rsidR="00295258">
              <w:rPr>
                <w:noProof/>
                <w:webHidden/>
              </w:rPr>
              <w:t>24</w:t>
            </w:r>
            <w:r>
              <w:rPr>
                <w:noProof/>
                <w:webHidden/>
              </w:rPr>
              <w:fldChar w:fldCharType="end"/>
            </w:r>
          </w:hyperlink>
        </w:p>
        <w:p w14:paraId="4A875189" w14:textId="05E89C3A" w:rsidR="00073D7D" w:rsidRDefault="00073D7D">
          <w:pPr>
            <w:pStyle w:val="TOC3"/>
            <w:tabs>
              <w:tab w:val="right" w:leader="dot" w:pos="8630"/>
            </w:tabs>
            <w:rPr>
              <w:rFonts w:cs="Mangal"/>
              <w:noProof/>
              <w:szCs w:val="20"/>
              <w:lang w:bidi="ne-NP"/>
            </w:rPr>
          </w:pPr>
          <w:hyperlink w:anchor="_Toc205807854" w:history="1">
            <w:r w:rsidRPr="00A07E7A">
              <w:rPr>
                <w:rStyle w:val="Hyperlink"/>
                <w:noProof/>
              </w:rPr>
              <w:t>9.3. Update Schedule</w:t>
            </w:r>
            <w:r>
              <w:rPr>
                <w:noProof/>
                <w:webHidden/>
              </w:rPr>
              <w:tab/>
            </w:r>
            <w:r>
              <w:rPr>
                <w:noProof/>
                <w:webHidden/>
              </w:rPr>
              <w:fldChar w:fldCharType="begin"/>
            </w:r>
            <w:r>
              <w:rPr>
                <w:noProof/>
                <w:webHidden/>
              </w:rPr>
              <w:instrText xml:space="preserve"> PAGEREF _Toc205807854 \h </w:instrText>
            </w:r>
            <w:r>
              <w:rPr>
                <w:noProof/>
                <w:webHidden/>
              </w:rPr>
            </w:r>
            <w:r>
              <w:rPr>
                <w:noProof/>
                <w:webHidden/>
              </w:rPr>
              <w:fldChar w:fldCharType="separate"/>
            </w:r>
            <w:r w:rsidR="00295258">
              <w:rPr>
                <w:noProof/>
                <w:webHidden/>
              </w:rPr>
              <w:t>25</w:t>
            </w:r>
            <w:r>
              <w:rPr>
                <w:noProof/>
                <w:webHidden/>
              </w:rPr>
              <w:fldChar w:fldCharType="end"/>
            </w:r>
          </w:hyperlink>
        </w:p>
        <w:p w14:paraId="444FDF9E" w14:textId="58CAD535" w:rsidR="00073D7D" w:rsidRDefault="00073D7D">
          <w:pPr>
            <w:pStyle w:val="TOC3"/>
            <w:tabs>
              <w:tab w:val="right" w:leader="dot" w:pos="8630"/>
            </w:tabs>
            <w:rPr>
              <w:rFonts w:cs="Mangal"/>
              <w:noProof/>
              <w:szCs w:val="20"/>
              <w:lang w:bidi="ne-NP"/>
            </w:rPr>
          </w:pPr>
          <w:hyperlink w:anchor="_Toc205807855" w:history="1">
            <w:r w:rsidRPr="00A07E7A">
              <w:rPr>
                <w:rStyle w:val="Hyperlink"/>
                <w:noProof/>
              </w:rPr>
              <w:t>9.4. Change Management Process</w:t>
            </w:r>
            <w:r>
              <w:rPr>
                <w:noProof/>
                <w:webHidden/>
              </w:rPr>
              <w:tab/>
            </w:r>
            <w:r>
              <w:rPr>
                <w:noProof/>
                <w:webHidden/>
              </w:rPr>
              <w:fldChar w:fldCharType="begin"/>
            </w:r>
            <w:r>
              <w:rPr>
                <w:noProof/>
                <w:webHidden/>
              </w:rPr>
              <w:instrText xml:space="preserve"> PAGEREF _Toc205807855 \h </w:instrText>
            </w:r>
            <w:r>
              <w:rPr>
                <w:noProof/>
                <w:webHidden/>
              </w:rPr>
            </w:r>
            <w:r>
              <w:rPr>
                <w:noProof/>
                <w:webHidden/>
              </w:rPr>
              <w:fldChar w:fldCharType="separate"/>
            </w:r>
            <w:r w:rsidR="00295258">
              <w:rPr>
                <w:noProof/>
                <w:webHidden/>
              </w:rPr>
              <w:t>25</w:t>
            </w:r>
            <w:r>
              <w:rPr>
                <w:noProof/>
                <w:webHidden/>
              </w:rPr>
              <w:fldChar w:fldCharType="end"/>
            </w:r>
          </w:hyperlink>
        </w:p>
        <w:p w14:paraId="47428AFD" w14:textId="63E4374B" w:rsidR="00073D7D" w:rsidRDefault="00073D7D">
          <w:pPr>
            <w:pStyle w:val="TOC3"/>
            <w:tabs>
              <w:tab w:val="right" w:leader="dot" w:pos="8630"/>
            </w:tabs>
            <w:rPr>
              <w:rFonts w:cs="Mangal"/>
              <w:noProof/>
              <w:szCs w:val="20"/>
              <w:lang w:bidi="ne-NP"/>
            </w:rPr>
          </w:pPr>
          <w:hyperlink w:anchor="_Toc205807856" w:history="1">
            <w:r w:rsidRPr="00A07E7A">
              <w:rPr>
                <w:rStyle w:val="Hyperlink"/>
                <w:noProof/>
              </w:rPr>
              <w:t>9.5. Future Update Enhancements</w:t>
            </w:r>
            <w:r>
              <w:rPr>
                <w:noProof/>
                <w:webHidden/>
              </w:rPr>
              <w:tab/>
            </w:r>
            <w:r>
              <w:rPr>
                <w:noProof/>
                <w:webHidden/>
              </w:rPr>
              <w:fldChar w:fldCharType="begin"/>
            </w:r>
            <w:r>
              <w:rPr>
                <w:noProof/>
                <w:webHidden/>
              </w:rPr>
              <w:instrText xml:space="preserve"> PAGEREF _Toc205807856 \h </w:instrText>
            </w:r>
            <w:r>
              <w:rPr>
                <w:noProof/>
                <w:webHidden/>
              </w:rPr>
            </w:r>
            <w:r>
              <w:rPr>
                <w:noProof/>
                <w:webHidden/>
              </w:rPr>
              <w:fldChar w:fldCharType="separate"/>
            </w:r>
            <w:r w:rsidR="00295258">
              <w:rPr>
                <w:noProof/>
                <w:webHidden/>
              </w:rPr>
              <w:t>26</w:t>
            </w:r>
            <w:r>
              <w:rPr>
                <w:noProof/>
                <w:webHidden/>
              </w:rPr>
              <w:fldChar w:fldCharType="end"/>
            </w:r>
          </w:hyperlink>
        </w:p>
        <w:p w14:paraId="5EDAD68A" w14:textId="5D916ABB" w:rsidR="00073D7D" w:rsidRDefault="00073D7D">
          <w:pPr>
            <w:pStyle w:val="TOC2"/>
            <w:tabs>
              <w:tab w:val="right" w:leader="dot" w:pos="8630"/>
            </w:tabs>
            <w:rPr>
              <w:rFonts w:cs="Mangal"/>
              <w:noProof/>
              <w:szCs w:val="20"/>
              <w:lang w:bidi="ne-NP"/>
            </w:rPr>
          </w:pPr>
          <w:hyperlink w:anchor="_Toc205807857" w:history="1">
            <w:r w:rsidRPr="00A07E7A">
              <w:rPr>
                <w:rStyle w:val="Hyperlink"/>
                <w:noProof/>
              </w:rPr>
              <w:t>10. Project Budget Overview</w:t>
            </w:r>
            <w:r>
              <w:rPr>
                <w:noProof/>
                <w:webHidden/>
              </w:rPr>
              <w:tab/>
            </w:r>
            <w:r>
              <w:rPr>
                <w:noProof/>
                <w:webHidden/>
              </w:rPr>
              <w:fldChar w:fldCharType="begin"/>
            </w:r>
            <w:r>
              <w:rPr>
                <w:noProof/>
                <w:webHidden/>
              </w:rPr>
              <w:instrText xml:space="preserve"> PAGEREF _Toc205807857 \h </w:instrText>
            </w:r>
            <w:r>
              <w:rPr>
                <w:noProof/>
                <w:webHidden/>
              </w:rPr>
            </w:r>
            <w:r>
              <w:rPr>
                <w:noProof/>
                <w:webHidden/>
              </w:rPr>
              <w:fldChar w:fldCharType="separate"/>
            </w:r>
            <w:r w:rsidR="00295258">
              <w:rPr>
                <w:noProof/>
                <w:webHidden/>
              </w:rPr>
              <w:t>26</w:t>
            </w:r>
            <w:r>
              <w:rPr>
                <w:noProof/>
                <w:webHidden/>
              </w:rPr>
              <w:fldChar w:fldCharType="end"/>
            </w:r>
          </w:hyperlink>
        </w:p>
        <w:p w14:paraId="0C6542AE" w14:textId="64C2CEE1" w:rsidR="00073D7D" w:rsidRDefault="00073D7D">
          <w:pPr>
            <w:pStyle w:val="TOC3"/>
            <w:tabs>
              <w:tab w:val="right" w:leader="dot" w:pos="8630"/>
            </w:tabs>
            <w:rPr>
              <w:rFonts w:cs="Mangal"/>
              <w:noProof/>
              <w:szCs w:val="20"/>
              <w:lang w:bidi="ne-NP"/>
            </w:rPr>
          </w:pPr>
          <w:hyperlink w:anchor="_Toc205807858" w:history="1">
            <w:r w:rsidRPr="00A07E7A">
              <w:rPr>
                <w:rStyle w:val="Hyperlink"/>
                <w:noProof/>
              </w:rPr>
              <w:t>10.1. Purpose of Budgeting</w:t>
            </w:r>
            <w:r>
              <w:rPr>
                <w:noProof/>
                <w:webHidden/>
              </w:rPr>
              <w:tab/>
            </w:r>
            <w:r>
              <w:rPr>
                <w:noProof/>
                <w:webHidden/>
              </w:rPr>
              <w:fldChar w:fldCharType="begin"/>
            </w:r>
            <w:r>
              <w:rPr>
                <w:noProof/>
                <w:webHidden/>
              </w:rPr>
              <w:instrText xml:space="preserve"> PAGEREF _Toc205807858 \h </w:instrText>
            </w:r>
            <w:r>
              <w:rPr>
                <w:noProof/>
                <w:webHidden/>
              </w:rPr>
            </w:r>
            <w:r>
              <w:rPr>
                <w:noProof/>
                <w:webHidden/>
              </w:rPr>
              <w:fldChar w:fldCharType="separate"/>
            </w:r>
            <w:r w:rsidR="00295258">
              <w:rPr>
                <w:noProof/>
                <w:webHidden/>
              </w:rPr>
              <w:t>26</w:t>
            </w:r>
            <w:r>
              <w:rPr>
                <w:noProof/>
                <w:webHidden/>
              </w:rPr>
              <w:fldChar w:fldCharType="end"/>
            </w:r>
          </w:hyperlink>
        </w:p>
        <w:p w14:paraId="23BBB8D2" w14:textId="49B5336D" w:rsidR="00073D7D" w:rsidRDefault="00073D7D">
          <w:pPr>
            <w:pStyle w:val="TOC3"/>
            <w:tabs>
              <w:tab w:val="right" w:leader="dot" w:pos="8630"/>
            </w:tabs>
            <w:rPr>
              <w:rFonts w:cs="Mangal"/>
              <w:noProof/>
              <w:szCs w:val="20"/>
              <w:lang w:bidi="ne-NP"/>
            </w:rPr>
          </w:pPr>
          <w:hyperlink w:anchor="_Toc205807859" w:history="1">
            <w:r w:rsidRPr="00A07E7A">
              <w:rPr>
                <w:rStyle w:val="Hyperlink"/>
                <w:noProof/>
              </w:rPr>
              <w:t>10.2. Resource Breakdown</w:t>
            </w:r>
            <w:r>
              <w:rPr>
                <w:noProof/>
                <w:webHidden/>
              </w:rPr>
              <w:tab/>
            </w:r>
            <w:r>
              <w:rPr>
                <w:noProof/>
                <w:webHidden/>
              </w:rPr>
              <w:fldChar w:fldCharType="begin"/>
            </w:r>
            <w:r>
              <w:rPr>
                <w:noProof/>
                <w:webHidden/>
              </w:rPr>
              <w:instrText xml:space="preserve"> PAGEREF _Toc205807859 \h </w:instrText>
            </w:r>
            <w:r>
              <w:rPr>
                <w:noProof/>
                <w:webHidden/>
              </w:rPr>
            </w:r>
            <w:r>
              <w:rPr>
                <w:noProof/>
                <w:webHidden/>
              </w:rPr>
              <w:fldChar w:fldCharType="separate"/>
            </w:r>
            <w:r w:rsidR="00295258">
              <w:rPr>
                <w:noProof/>
                <w:webHidden/>
              </w:rPr>
              <w:t>26</w:t>
            </w:r>
            <w:r>
              <w:rPr>
                <w:noProof/>
                <w:webHidden/>
              </w:rPr>
              <w:fldChar w:fldCharType="end"/>
            </w:r>
          </w:hyperlink>
        </w:p>
        <w:p w14:paraId="73AE1F30" w14:textId="6A959A67" w:rsidR="00073D7D" w:rsidRDefault="00073D7D">
          <w:pPr>
            <w:pStyle w:val="TOC3"/>
            <w:tabs>
              <w:tab w:val="right" w:leader="dot" w:pos="8630"/>
            </w:tabs>
            <w:rPr>
              <w:rFonts w:cs="Mangal"/>
              <w:noProof/>
              <w:szCs w:val="20"/>
              <w:lang w:bidi="ne-NP"/>
            </w:rPr>
          </w:pPr>
          <w:hyperlink w:anchor="_Toc205807860" w:history="1">
            <w:r w:rsidRPr="00A07E7A">
              <w:rPr>
                <w:rStyle w:val="Hyperlink"/>
                <w:noProof/>
              </w:rPr>
              <w:t>10.3. Estimated Future Deployment Costs</w:t>
            </w:r>
            <w:r>
              <w:rPr>
                <w:noProof/>
                <w:webHidden/>
              </w:rPr>
              <w:tab/>
            </w:r>
            <w:r>
              <w:rPr>
                <w:noProof/>
                <w:webHidden/>
              </w:rPr>
              <w:fldChar w:fldCharType="begin"/>
            </w:r>
            <w:r>
              <w:rPr>
                <w:noProof/>
                <w:webHidden/>
              </w:rPr>
              <w:instrText xml:space="preserve"> PAGEREF _Toc205807860 \h </w:instrText>
            </w:r>
            <w:r>
              <w:rPr>
                <w:noProof/>
                <w:webHidden/>
              </w:rPr>
            </w:r>
            <w:r>
              <w:rPr>
                <w:noProof/>
                <w:webHidden/>
              </w:rPr>
              <w:fldChar w:fldCharType="separate"/>
            </w:r>
            <w:r w:rsidR="00295258">
              <w:rPr>
                <w:noProof/>
                <w:webHidden/>
              </w:rPr>
              <w:t>27</w:t>
            </w:r>
            <w:r>
              <w:rPr>
                <w:noProof/>
                <w:webHidden/>
              </w:rPr>
              <w:fldChar w:fldCharType="end"/>
            </w:r>
          </w:hyperlink>
        </w:p>
        <w:p w14:paraId="79EF588A" w14:textId="7C34B3FB" w:rsidR="00073D7D" w:rsidRDefault="00073D7D">
          <w:pPr>
            <w:pStyle w:val="TOC3"/>
            <w:tabs>
              <w:tab w:val="right" w:leader="dot" w:pos="8630"/>
            </w:tabs>
            <w:rPr>
              <w:rFonts w:cs="Mangal"/>
              <w:noProof/>
              <w:szCs w:val="20"/>
              <w:lang w:bidi="ne-NP"/>
            </w:rPr>
          </w:pPr>
          <w:hyperlink w:anchor="_Toc205807861" w:history="1">
            <w:r w:rsidRPr="00A07E7A">
              <w:rPr>
                <w:rStyle w:val="Hyperlink"/>
                <w:noProof/>
              </w:rPr>
              <w:t>10.4. Cost-Saving Strategies</w:t>
            </w:r>
            <w:r>
              <w:rPr>
                <w:noProof/>
                <w:webHidden/>
              </w:rPr>
              <w:tab/>
            </w:r>
            <w:r>
              <w:rPr>
                <w:noProof/>
                <w:webHidden/>
              </w:rPr>
              <w:fldChar w:fldCharType="begin"/>
            </w:r>
            <w:r>
              <w:rPr>
                <w:noProof/>
                <w:webHidden/>
              </w:rPr>
              <w:instrText xml:space="preserve"> PAGEREF _Toc205807861 \h </w:instrText>
            </w:r>
            <w:r>
              <w:rPr>
                <w:noProof/>
                <w:webHidden/>
              </w:rPr>
            </w:r>
            <w:r>
              <w:rPr>
                <w:noProof/>
                <w:webHidden/>
              </w:rPr>
              <w:fldChar w:fldCharType="separate"/>
            </w:r>
            <w:r w:rsidR="00295258">
              <w:rPr>
                <w:noProof/>
                <w:webHidden/>
              </w:rPr>
              <w:t>27</w:t>
            </w:r>
            <w:r>
              <w:rPr>
                <w:noProof/>
                <w:webHidden/>
              </w:rPr>
              <w:fldChar w:fldCharType="end"/>
            </w:r>
          </w:hyperlink>
        </w:p>
        <w:p w14:paraId="6E2499BF" w14:textId="0FA5F2B1" w:rsidR="00073D7D" w:rsidRDefault="00073D7D">
          <w:pPr>
            <w:pStyle w:val="TOC2"/>
            <w:tabs>
              <w:tab w:val="right" w:leader="dot" w:pos="8630"/>
            </w:tabs>
            <w:rPr>
              <w:rFonts w:cs="Mangal"/>
              <w:noProof/>
              <w:szCs w:val="20"/>
              <w:lang w:bidi="ne-NP"/>
            </w:rPr>
          </w:pPr>
          <w:hyperlink w:anchor="_Toc205807862" w:history="1">
            <w:r w:rsidRPr="00A07E7A">
              <w:rPr>
                <w:rStyle w:val="Hyperlink"/>
                <w:noProof/>
              </w:rPr>
              <w:t>11. Future Work</w:t>
            </w:r>
            <w:r>
              <w:rPr>
                <w:noProof/>
                <w:webHidden/>
              </w:rPr>
              <w:tab/>
            </w:r>
            <w:r>
              <w:rPr>
                <w:noProof/>
                <w:webHidden/>
              </w:rPr>
              <w:fldChar w:fldCharType="begin"/>
            </w:r>
            <w:r>
              <w:rPr>
                <w:noProof/>
                <w:webHidden/>
              </w:rPr>
              <w:instrText xml:space="preserve"> PAGEREF _Toc205807862 \h </w:instrText>
            </w:r>
            <w:r>
              <w:rPr>
                <w:noProof/>
                <w:webHidden/>
              </w:rPr>
            </w:r>
            <w:r>
              <w:rPr>
                <w:noProof/>
                <w:webHidden/>
              </w:rPr>
              <w:fldChar w:fldCharType="separate"/>
            </w:r>
            <w:r w:rsidR="00295258">
              <w:rPr>
                <w:noProof/>
                <w:webHidden/>
              </w:rPr>
              <w:t>27</w:t>
            </w:r>
            <w:r>
              <w:rPr>
                <w:noProof/>
                <w:webHidden/>
              </w:rPr>
              <w:fldChar w:fldCharType="end"/>
            </w:r>
          </w:hyperlink>
        </w:p>
        <w:p w14:paraId="0D2B18B8" w14:textId="44165DE6" w:rsidR="00073D7D" w:rsidRDefault="00073D7D">
          <w:pPr>
            <w:pStyle w:val="TOC3"/>
            <w:tabs>
              <w:tab w:val="right" w:leader="dot" w:pos="8630"/>
            </w:tabs>
            <w:rPr>
              <w:rFonts w:cs="Mangal"/>
              <w:noProof/>
              <w:szCs w:val="20"/>
              <w:lang w:bidi="ne-NP"/>
            </w:rPr>
          </w:pPr>
          <w:hyperlink w:anchor="_Toc205807863" w:history="1">
            <w:r w:rsidRPr="00A07E7A">
              <w:rPr>
                <w:rStyle w:val="Hyperlink"/>
                <w:noProof/>
              </w:rPr>
              <w:t>1. Integration of Real-Time Data Sources</w:t>
            </w:r>
            <w:r>
              <w:rPr>
                <w:noProof/>
                <w:webHidden/>
              </w:rPr>
              <w:tab/>
            </w:r>
            <w:r>
              <w:rPr>
                <w:noProof/>
                <w:webHidden/>
              </w:rPr>
              <w:fldChar w:fldCharType="begin"/>
            </w:r>
            <w:r>
              <w:rPr>
                <w:noProof/>
                <w:webHidden/>
              </w:rPr>
              <w:instrText xml:space="preserve"> PAGEREF _Toc205807863 \h </w:instrText>
            </w:r>
            <w:r>
              <w:rPr>
                <w:noProof/>
                <w:webHidden/>
              </w:rPr>
            </w:r>
            <w:r>
              <w:rPr>
                <w:noProof/>
                <w:webHidden/>
              </w:rPr>
              <w:fldChar w:fldCharType="separate"/>
            </w:r>
            <w:r w:rsidR="00295258">
              <w:rPr>
                <w:noProof/>
                <w:webHidden/>
              </w:rPr>
              <w:t>28</w:t>
            </w:r>
            <w:r>
              <w:rPr>
                <w:noProof/>
                <w:webHidden/>
              </w:rPr>
              <w:fldChar w:fldCharType="end"/>
            </w:r>
          </w:hyperlink>
        </w:p>
        <w:p w14:paraId="496006B6" w14:textId="646080A4" w:rsidR="00073D7D" w:rsidRDefault="00073D7D">
          <w:pPr>
            <w:pStyle w:val="TOC3"/>
            <w:tabs>
              <w:tab w:val="right" w:leader="dot" w:pos="8630"/>
            </w:tabs>
            <w:rPr>
              <w:rFonts w:cs="Mangal"/>
              <w:noProof/>
              <w:szCs w:val="20"/>
              <w:lang w:bidi="ne-NP"/>
            </w:rPr>
          </w:pPr>
          <w:hyperlink w:anchor="_Toc205807864" w:history="1">
            <w:r w:rsidRPr="00A07E7A">
              <w:rPr>
                <w:rStyle w:val="Hyperlink"/>
                <w:noProof/>
              </w:rPr>
              <w:t>2. Expansion to Multi-Line and Multi-Modal Transit Systems</w:t>
            </w:r>
            <w:r>
              <w:rPr>
                <w:noProof/>
                <w:webHidden/>
              </w:rPr>
              <w:tab/>
            </w:r>
            <w:r>
              <w:rPr>
                <w:noProof/>
                <w:webHidden/>
              </w:rPr>
              <w:fldChar w:fldCharType="begin"/>
            </w:r>
            <w:r>
              <w:rPr>
                <w:noProof/>
                <w:webHidden/>
              </w:rPr>
              <w:instrText xml:space="preserve"> PAGEREF _Toc205807864 \h </w:instrText>
            </w:r>
            <w:r>
              <w:rPr>
                <w:noProof/>
                <w:webHidden/>
              </w:rPr>
            </w:r>
            <w:r>
              <w:rPr>
                <w:noProof/>
                <w:webHidden/>
              </w:rPr>
              <w:fldChar w:fldCharType="separate"/>
            </w:r>
            <w:r w:rsidR="00295258">
              <w:rPr>
                <w:noProof/>
                <w:webHidden/>
              </w:rPr>
              <w:t>28</w:t>
            </w:r>
            <w:r>
              <w:rPr>
                <w:noProof/>
                <w:webHidden/>
              </w:rPr>
              <w:fldChar w:fldCharType="end"/>
            </w:r>
          </w:hyperlink>
        </w:p>
        <w:p w14:paraId="03EE52FB" w14:textId="4836D174" w:rsidR="00073D7D" w:rsidRDefault="00073D7D">
          <w:pPr>
            <w:pStyle w:val="TOC3"/>
            <w:tabs>
              <w:tab w:val="right" w:leader="dot" w:pos="8630"/>
            </w:tabs>
            <w:rPr>
              <w:rFonts w:cs="Mangal"/>
              <w:noProof/>
              <w:szCs w:val="20"/>
              <w:lang w:bidi="ne-NP"/>
            </w:rPr>
          </w:pPr>
          <w:hyperlink w:anchor="_Toc205807865" w:history="1">
            <w:r w:rsidRPr="00A07E7A">
              <w:rPr>
                <w:rStyle w:val="Hyperlink"/>
                <w:noProof/>
              </w:rPr>
              <w:t>3. Improved Model Architecture and Feature Engineering</w:t>
            </w:r>
            <w:r>
              <w:rPr>
                <w:noProof/>
                <w:webHidden/>
              </w:rPr>
              <w:tab/>
            </w:r>
            <w:r>
              <w:rPr>
                <w:noProof/>
                <w:webHidden/>
              </w:rPr>
              <w:fldChar w:fldCharType="begin"/>
            </w:r>
            <w:r>
              <w:rPr>
                <w:noProof/>
                <w:webHidden/>
              </w:rPr>
              <w:instrText xml:space="preserve"> PAGEREF _Toc205807865 \h </w:instrText>
            </w:r>
            <w:r>
              <w:rPr>
                <w:noProof/>
                <w:webHidden/>
              </w:rPr>
            </w:r>
            <w:r>
              <w:rPr>
                <w:noProof/>
                <w:webHidden/>
              </w:rPr>
              <w:fldChar w:fldCharType="separate"/>
            </w:r>
            <w:r w:rsidR="00295258">
              <w:rPr>
                <w:noProof/>
                <w:webHidden/>
              </w:rPr>
              <w:t>29</w:t>
            </w:r>
            <w:r>
              <w:rPr>
                <w:noProof/>
                <w:webHidden/>
              </w:rPr>
              <w:fldChar w:fldCharType="end"/>
            </w:r>
          </w:hyperlink>
        </w:p>
        <w:p w14:paraId="68F21902" w14:textId="3A1195C6" w:rsidR="00073D7D" w:rsidRDefault="00073D7D">
          <w:pPr>
            <w:pStyle w:val="TOC3"/>
            <w:tabs>
              <w:tab w:val="right" w:leader="dot" w:pos="8630"/>
            </w:tabs>
            <w:rPr>
              <w:rFonts w:cs="Mangal"/>
              <w:noProof/>
              <w:szCs w:val="20"/>
              <w:lang w:bidi="ne-NP"/>
            </w:rPr>
          </w:pPr>
          <w:hyperlink w:anchor="_Toc205807866" w:history="1">
            <w:r w:rsidRPr="00A07E7A">
              <w:rPr>
                <w:rStyle w:val="Hyperlink"/>
                <w:noProof/>
              </w:rPr>
              <w:t>4. Advanced Evaluation Metrics and Error Analysis</w:t>
            </w:r>
            <w:r>
              <w:rPr>
                <w:noProof/>
                <w:webHidden/>
              </w:rPr>
              <w:tab/>
            </w:r>
            <w:r>
              <w:rPr>
                <w:noProof/>
                <w:webHidden/>
              </w:rPr>
              <w:fldChar w:fldCharType="begin"/>
            </w:r>
            <w:r>
              <w:rPr>
                <w:noProof/>
                <w:webHidden/>
              </w:rPr>
              <w:instrText xml:space="preserve"> PAGEREF _Toc205807866 \h </w:instrText>
            </w:r>
            <w:r>
              <w:rPr>
                <w:noProof/>
                <w:webHidden/>
              </w:rPr>
            </w:r>
            <w:r>
              <w:rPr>
                <w:noProof/>
                <w:webHidden/>
              </w:rPr>
              <w:fldChar w:fldCharType="separate"/>
            </w:r>
            <w:r w:rsidR="00295258">
              <w:rPr>
                <w:noProof/>
                <w:webHidden/>
              </w:rPr>
              <w:t>29</w:t>
            </w:r>
            <w:r>
              <w:rPr>
                <w:noProof/>
                <w:webHidden/>
              </w:rPr>
              <w:fldChar w:fldCharType="end"/>
            </w:r>
          </w:hyperlink>
        </w:p>
        <w:p w14:paraId="2AB659EA" w14:textId="6535D882" w:rsidR="00073D7D" w:rsidRDefault="00073D7D">
          <w:pPr>
            <w:pStyle w:val="TOC3"/>
            <w:tabs>
              <w:tab w:val="right" w:leader="dot" w:pos="8630"/>
            </w:tabs>
            <w:rPr>
              <w:rFonts w:cs="Mangal"/>
              <w:noProof/>
              <w:szCs w:val="20"/>
              <w:lang w:bidi="ne-NP"/>
            </w:rPr>
          </w:pPr>
          <w:hyperlink w:anchor="_Toc205807867" w:history="1">
            <w:r w:rsidRPr="00A07E7A">
              <w:rPr>
                <w:rStyle w:val="Hyperlink"/>
                <w:noProof/>
              </w:rPr>
              <w:t>5. Personalized Delay Alerts and Commuter Applications</w:t>
            </w:r>
            <w:r>
              <w:rPr>
                <w:noProof/>
                <w:webHidden/>
              </w:rPr>
              <w:tab/>
            </w:r>
            <w:r>
              <w:rPr>
                <w:noProof/>
                <w:webHidden/>
              </w:rPr>
              <w:fldChar w:fldCharType="begin"/>
            </w:r>
            <w:r>
              <w:rPr>
                <w:noProof/>
                <w:webHidden/>
              </w:rPr>
              <w:instrText xml:space="preserve"> PAGEREF _Toc205807867 \h </w:instrText>
            </w:r>
            <w:r>
              <w:rPr>
                <w:noProof/>
                <w:webHidden/>
              </w:rPr>
            </w:r>
            <w:r>
              <w:rPr>
                <w:noProof/>
                <w:webHidden/>
              </w:rPr>
              <w:fldChar w:fldCharType="separate"/>
            </w:r>
            <w:r w:rsidR="00295258">
              <w:rPr>
                <w:noProof/>
                <w:webHidden/>
              </w:rPr>
              <w:t>30</w:t>
            </w:r>
            <w:r>
              <w:rPr>
                <w:noProof/>
                <w:webHidden/>
              </w:rPr>
              <w:fldChar w:fldCharType="end"/>
            </w:r>
          </w:hyperlink>
        </w:p>
        <w:p w14:paraId="30A426F9" w14:textId="5ABD2556" w:rsidR="00073D7D" w:rsidRDefault="00073D7D">
          <w:pPr>
            <w:pStyle w:val="TOC3"/>
            <w:tabs>
              <w:tab w:val="right" w:leader="dot" w:pos="8630"/>
            </w:tabs>
            <w:rPr>
              <w:rFonts w:cs="Mangal"/>
              <w:noProof/>
              <w:szCs w:val="20"/>
              <w:lang w:bidi="ne-NP"/>
            </w:rPr>
          </w:pPr>
          <w:hyperlink w:anchor="_Toc205807868" w:history="1">
            <w:r w:rsidRPr="00A07E7A">
              <w:rPr>
                <w:rStyle w:val="Hyperlink"/>
                <w:noProof/>
              </w:rPr>
              <w:t>6. Integration with Visualization Dashboards</w:t>
            </w:r>
            <w:r>
              <w:rPr>
                <w:noProof/>
                <w:webHidden/>
              </w:rPr>
              <w:tab/>
            </w:r>
            <w:r>
              <w:rPr>
                <w:noProof/>
                <w:webHidden/>
              </w:rPr>
              <w:fldChar w:fldCharType="begin"/>
            </w:r>
            <w:r>
              <w:rPr>
                <w:noProof/>
                <w:webHidden/>
              </w:rPr>
              <w:instrText xml:space="preserve"> PAGEREF _Toc205807868 \h </w:instrText>
            </w:r>
            <w:r>
              <w:rPr>
                <w:noProof/>
                <w:webHidden/>
              </w:rPr>
            </w:r>
            <w:r>
              <w:rPr>
                <w:noProof/>
                <w:webHidden/>
              </w:rPr>
              <w:fldChar w:fldCharType="separate"/>
            </w:r>
            <w:r w:rsidR="00295258">
              <w:rPr>
                <w:noProof/>
                <w:webHidden/>
              </w:rPr>
              <w:t>30</w:t>
            </w:r>
            <w:r>
              <w:rPr>
                <w:noProof/>
                <w:webHidden/>
              </w:rPr>
              <w:fldChar w:fldCharType="end"/>
            </w:r>
          </w:hyperlink>
        </w:p>
        <w:p w14:paraId="2477E471" w14:textId="129398A6" w:rsidR="00073D7D" w:rsidRDefault="00073D7D">
          <w:pPr>
            <w:pStyle w:val="TOC3"/>
            <w:tabs>
              <w:tab w:val="right" w:leader="dot" w:pos="8630"/>
            </w:tabs>
            <w:rPr>
              <w:rFonts w:cs="Mangal"/>
              <w:noProof/>
              <w:szCs w:val="20"/>
              <w:lang w:bidi="ne-NP"/>
            </w:rPr>
          </w:pPr>
          <w:hyperlink w:anchor="_Toc205807869" w:history="1">
            <w:r w:rsidRPr="00A07E7A">
              <w:rPr>
                <w:rStyle w:val="Hyperlink"/>
                <w:noProof/>
              </w:rPr>
              <w:t>7. Model Retraining and Continuous Learning Pipeline</w:t>
            </w:r>
            <w:r>
              <w:rPr>
                <w:noProof/>
                <w:webHidden/>
              </w:rPr>
              <w:tab/>
            </w:r>
            <w:r>
              <w:rPr>
                <w:noProof/>
                <w:webHidden/>
              </w:rPr>
              <w:fldChar w:fldCharType="begin"/>
            </w:r>
            <w:r>
              <w:rPr>
                <w:noProof/>
                <w:webHidden/>
              </w:rPr>
              <w:instrText xml:space="preserve"> PAGEREF _Toc205807869 \h </w:instrText>
            </w:r>
            <w:r>
              <w:rPr>
                <w:noProof/>
                <w:webHidden/>
              </w:rPr>
            </w:r>
            <w:r>
              <w:rPr>
                <w:noProof/>
                <w:webHidden/>
              </w:rPr>
              <w:fldChar w:fldCharType="separate"/>
            </w:r>
            <w:r w:rsidR="00295258">
              <w:rPr>
                <w:noProof/>
                <w:webHidden/>
              </w:rPr>
              <w:t>30</w:t>
            </w:r>
            <w:r>
              <w:rPr>
                <w:noProof/>
                <w:webHidden/>
              </w:rPr>
              <w:fldChar w:fldCharType="end"/>
            </w:r>
          </w:hyperlink>
        </w:p>
        <w:p w14:paraId="26838F8E" w14:textId="6127CC71" w:rsidR="00073D7D" w:rsidRDefault="00073D7D">
          <w:pPr>
            <w:pStyle w:val="TOC3"/>
            <w:tabs>
              <w:tab w:val="right" w:leader="dot" w:pos="8630"/>
            </w:tabs>
            <w:rPr>
              <w:rFonts w:cs="Mangal"/>
              <w:noProof/>
              <w:szCs w:val="20"/>
              <w:lang w:bidi="ne-NP"/>
            </w:rPr>
          </w:pPr>
          <w:hyperlink w:anchor="_Toc205807870" w:history="1">
            <w:r w:rsidRPr="00A07E7A">
              <w:rPr>
                <w:rStyle w:val="Hyperlink"/>
                <w:noProof/>
              </w:rPr>
              <w:t>8. Collaboration with TTC for Operational Deployment</w:t>
            </w:r>
            <w:r>
              <w:rPr>
                <w:noProof/>
                <w:webHidden/>
              </w:rPr>
              <w:tab/>
            </w:r>
            <w:r>
              <w:rPr>
                <w:noProof/>
                <w:webHidden/>
              </w:rPr>
              <w:fldChar w:fldCharType="begin"/>
            </w:r>
            <w:r>
              <w:rPr>
                <w:noProof/>
                <w:webHidden/>
              </w:rPr>
              <w:instrText xml:space="preserve"> PAGEREF _Toc205807870 \h </w:instrText>
            </w:r>
            <w:r>
              <w:rPr>
                <w:noProof/>
                <w:webHidden/>
              </w:rPr>
            </w:r>
            <w:r>
              <w:rPr>
                <w:noProof/>
                <w:webHidden/>
              </w:rPr>
              <w:fldChar w:fldCharType="separate"/>
            </w:r>
            <w:r w:rsidR="00295258">
              <w:rPr>
                <w:noProof/>
                <w:webHidden/>
              </w:rPr>
              <w:t>31</w:t>
            </w:r>
            <w:r>
              <w:rPr>
                <w:noProof/>
                <w:webHidden/>
              </w:rPr>
              <w:fldChar w:fldCharType="end"/>
            </w:r>
          </w:hyperlink>
        </w:p>
        <w:p w14:paraId="2026FF86" w14:textId="25FC4A5C" w:rsidR="00073D7D" w:rsidRDefault="00073D7D">
          <w:pPr>
            <w:pStyle w:val="TOC2"/>
            <w:tabs>
              <w:tab w:val="right" w:leader="dot" w:pos="8630"/>
            </w:tabs>
            <w:rPr>
              <w:rFonts w:cs="Mangal"/>
              <w:noProof/>
              <w:szCs w:val="20"/>
              <w:lang w:bidi="ne-NP"/>
            </w:rPr>
          </w:pPr>
          <w:hyperlink w:anchor="_Toc205807871" w:history="1">
            <w:r w:rsidRPr="00A07E7A">
              <w:rPr>
                <w:rStyle w:val="Hyperlink"/>
                <w:noProof/>
              </w:rPr>
              <w:t>12. Tools and Technologies</w:t>
            </w:r>
            <w:r>
              <w:rPr>
                <w:noProof/>
                <w:webHidden/>
              </w:rPr>
              <w:tab/>
            </w:r>
            <w:r>
              <w:rPr>
                <w:noProof/>
                <w:webHidden/>
              </w:rPr>
              <w:fldChar w:fldCharType="begin"/>
            </w:r>
            <w:r>
              <w:rPr>
                <w:noProof/>
                <w:webHidden/>
              </w:rPr>
              <w:instrText xml:space="preserve"> PAGEREF _Toc205807871 \h </w:instrText>
            </w:r>
            <w:r>
              <w:rPr>
                <w:noProof/>
                <w:webHidden/>
              </w:rPr>
            </w:r>
            <w:r>
              <w:rPr>
                <w:noProof/>
                <w:webHidden/>
              </w:rPr>
              <w:fldChar w:fldCharType="separate"/>
            </w:r>
            <w:r w:rsidR="00295258">
              <w:rPr>
                <w:noProof/>
                <w:webHidden/>
              </w:rPr>
              <w:t>31</w:t>
            </w:r>
            <w:r>
              <w:rPr>
                <w:noProof/>
                <w:webHidden/>
              </w:rPr>
              <w:fldChar w:fldCharType="end"/>
            </w:r>
          </w:hyperlink>
        </w:p>
        <w:p w14:paraId="13256F5B" w14:textId="1BDC3E0F" w:rsidR="00073D7D" w:rsidRDefault="00073D7D">
          <w:pPr>
            <w:pStyle w:val="TOC3"/>
            <w:tabs>
              <w:tab w:val="right" w:leader="dot" w:pos="8630"/>
            </w:tabs>
            <w:rPr>
              <w:rFonts w:cs="Mangal"/>
              <w:noProof/>
              <w:szCs w:val="20"/>
              <w:lang w:bidi="ne-NP"/>
            </w:rPr>
          </w:pPr>
          <w:hyperlink w:anchor="_Toc205807872" w:history="1">
            <w:r w:rsidRPr="00A07E7A">
              <w:rPr>
                <w:rStyle w:val="Hyperlink"/>
                <w:noProof/>
              </w:rPr>
              <w:t>12.1. Programming Language</w:t>
            </w:r>
            <w:r>
              <w:rPr>
                <w:noProof/>
                <w:webHidden/>
              </w:rPr>
              <w:tab/>
            </w:r>
            <w:r>
              <w:rPr>
                <w:noProof/>
                <w:webHidden/>
              </w:rPr>
              <w:fldChar w:fldCharType="begin"/>
            </w:r>
            <w:r>
              <w:rPr>
                <w:noProof/>
                <w:webHidden/>
              </w:rPr>
              <w:instrText xml:space="preserve"> PAGEREF _Toc205807872 \h </w:instrText>
            </w:r>
            <w:r>
              <w:rPr>
                <w:noProof/>
                <w:webHidden/>
              </w:rPr>
            </w:r>
            <w:r>
              <w:rPr>
                <w:noProof/>
                <w:webHidden/>
              </w:rPr>
              <w:fldChar w:fldCharType="separate"/>
            </w:r>
            <w:r w:rsidR="00295258">
              <w:rPr>
                <w:noProof/>
                <w:webHidden/>
              </w:rPr>
              <w:t>31</w:t>
            </w:r>
            <w:r>
              <w:rPr>
                <w:noProof/>
                <w:webHidden/>
              </w:rPr>
              <w:fldChar w:fldCharType="end"/>
            </w:r>
          </w:hyperlink>
        </w:p>
        <w:p w14:paraId="1E2DA7F7" w14:textId="71AE1ECA" w:rsidR="00073D7D" w:rsidRDefault="00073D7D">
          <w:pPr>
            <w:pStyle w:val="TOC3"/>
            <w:tabs>
              <w:tab w:val="right" w:leader="dot" w:pos="8630"/>
            </w:tabs>
            <w:rPr>
              <w:rFonts w:cs="Mangal"/>
              <w:noProof/>
              <w:szCs w:val="20"/>
              <w:lang w:bidi="ne-NP"/>
            </w:rPr>
          </w:pPr>
          <w:hyperlink w:anchor="_Toc205807873" w:history="1">
            <w:r w:rsidRPr="00A07E7A">
              <w:rPr>
                <w:rStyle w:val="Hyperlink"/>
                <w:noProof/>
              </w:rPr>
              <w:t>12.2. Development Environment</w:t>
            </w:r>
            <w:r>
              <w:rPr>
                <w:noProof/>
                <w:webHidden/>
              </w:rPr>
              <w:tab/>
            </w:r>
            <w:r>
              <w:rPr>
                <w:noProof/>
                <w:webHidden/>
              </w:rPr>
              <w:fldChar w:fldCharType="begin"/>
            </w:r>
            <w:r>
              <w:rPr>
                <w:noProof/>
                <w:webHidden/>
              </w:rPr>
              <w:instrText xml:space="preserve"> PAGEREF _Toc205807873 \h </w:instrText>
            </w:r>
            <w:r>
              <w:rPr>
                <w:noProof/>
                <w:webHidden/>
              </w:rPr>
            </w:r>
            <w:r>
              <w:rPr>
                <w:noProof/>
                <w:webHidden/>
              </w:rPr>
              <w:fldChar w:fldCharType="separate"/>
            </w:r>
            <w:r w:rsidR="00295258">
              <w:rPr>
                <w:noProof/>
                <w:webHidden/>
              </w:rPr>
              <w:t>32</w:t>
            </w:r>
            <w:r>
              <w:rPr>
                <w:noProof/>
                <w:webHidden/>
              </w:rPr>
              <w:fldChar w:fldCharType="end"/>
            </w:r>
          </w:hyperlink>
        </w:p>
        <w:p w14:paraId="58916128" w14:textId="12D5D7DE" w:rsidR="00073D7D" w:rsidRDefault="00073D7D">
          <w:pPr>
            <w:pStyle w:val="TOC3"/>
            <w:tabs>
              <w:tab w:val="right" w:leader="dot" w:pos="8630"/>
            </w:tabs>
            <w:rPr>
              <w:rFonts w:cs="Mangal"/>
              <w:noProof/>
              <w:szCs w:val="20"/>
              <w:lang w:bidi="ne-NP"/>
            </w:rPr>
          </w:pPr>
          <w:hyperlink w:anchor="_Toc205807874" w:history="1">
            <w:r w:rsidRPr="00A07E7A">
              <w:rPr>
                <w:rStyle w:val="Hyperlink"/>
                <w:noProof/>
              </w:rPr>
              <w:t>12.3. Data Analysis and Processing Libraries</w:t>
            </w:r>
            <w:r>
              <w:rPr>
                <w:noProof/>
                <w:webHidden/>
              </w:rPr>
              <w:tab/>
            </w:r>
            <w:r>
              <w:rPr>
                <w:noProof/>
                <w:webHidden/>
              </w:rPr>
              <w:fldChar w:fldCharType="begin"/>
            </w:r>
            <w:r>
              <w:rPr>
                <w:noProof/>
                <w:webHidden/>
              </w:rPr>
              <w:instrText xml:space="preserve"> PAGEREF _Toc205807874 \h </w:instrText>
            </w:r>
            <w:r>
              <w:rPr>
                <w:noProof/>
                <w:webHidden/>
              </w:rPr>
            </w:r>
            <w:r>
              <w:rPr>
                <w:noProof/>
                <w:webHidden/>
              </w:rPr>
              <w:fldChar w:fldCharType="separate"/>
            </w:r>
            <w:r w:rsidR="00295258">
              <w:rPr>
                <w:noProof/>
                <w:webHidden/>
              </w:rPr>
              <w:t>32</w:t>
            </w:r>
            <w:r>
              <w:rPr>
                <w:noProof/>
                <w:webHidden/>
              </w:rPr>
              <w:fldChar w:fldCharType="end"/>
            </w:r>
          </w:hyperlink>
        </w:p>
        <w:p w14:paraId="5C491EBC" w14:textId="3A14B5EF" w:rsidR="00073D7D" w:rsidRDefault="00073D7D">
          <w:pPr>
            <w:pStyle w:val="TOC3"/>
            <w:tabs>
              <w:tab w:val="right" w:leader="dot" w:pos="8630"/>
            </w:tabs>
            <w:rPr>
              <w:rFonts w:cs="Mangal"/>
              <w:noProof/>
              <w:szCs w:val="20"/>
              <w:lang w:bidi="ne-NP"/>
            </w:rPr>
          </w:pPr>
          <w:hyperlink w:anchor="_Toc205807875" w:history="1">
            <w:r w:rsidRPr="00A07E7A">
              <w:rPr>
                <w:rStyle w:val="Hyperlink"/>
                <w:noProof/>
              </w:rPr>
              <w:t>12.4. Machine Learning &amp; Deep Learning Frameworks</w:t>
            </w:r>
            <w:r>
              <w:rPr>
                <w:noProof/>
                <w:webHidden/>
              </w:rPr>
              <w:tab/>
            </w:r>
            <w:r>
              <w:rPr>
                <w:noProof/>
                <w:webHidden/>
              </w:rPr>
              <w:fldChar w:fldCharType="begin"/>
            </w:r>
            <w:r>
              <w:rPr>
                <w:noProof/>
                <w:webHidden/>
              </w:rPr>
              <w:instrText xml:space="preserve"> PAGEREF _Toc205807875 \h </w:instrText>
            </w:r>
            <w:r>
              <w:rPr>
                <w:noProof/>
                <w:webHidden/>
              </w:rPr>
            </w:r>
            <w:r>
              <w:rPr>
                <w:noProof/>
                <w:webHidden/>
              </w:rPr>
              <w:fldChar w:fldCharType="separate"/>
            </w:r>
            <w:r w:rsidR="00295258">
              <w:rPr>
                <w:noProof/>
                <w:webHidden/>
              </w:rPr>
              <w:t>32</w:t>
            </w:r>
            <w:r>
              <w:rPr>
                <w:noProof/>
                <w:webHidden/>
              </w:rPr>
              <w:fldChar w:fldCharType="end"/>
            </w:r>
          </w:hyperlink>
        </w:p>
        <w:p w14:paraId="7C2CFF04" w14:textId="2FBDB21B" w:rsidR="00073D7D" w:rsidRDefault="00073D7D">
          <w:pPr>
            <w:pStyle w:val="TOC3"/>
            <w:tabs>
              <w:tab w:val="right" w:leader="dot" w:pos="8630"/>
            </w:tabs>
            <w:rPr>
              <w:rFonts w:cs="Mangal"/>
              <w:noProof/>
              <w:szCs w:val="20"/>
              <w:lang w:bidi="ne-NP"/>
            </w:rPr>
          </w:pPr>
          <w:hyperlink w:anchor="_Toc205807876" w:history="1">
            <w:r w:rsidRPr="00A07E7A">
              <w:rPr>
                <w:rStyle w:val="Hyperlink"/>
                <w:noProof/>
              </w:rPr>
              <w:t>12.5. Visualization Tools</w:t>
            </w:r>
            <w:r>
              <w:rPr>
                <w:noProof/>
                <w:webHidden/>
              </w:rPr>
              <w:tab/>
            </w:r>
            <w:r>
              <w:rPr>
                <w:noProof/>
                <w:webHidden/>
              </w:rPr>
              <w:fldChar w:fldCharType="begin"/>
            </w:r>
            <w:r>
              <w:rPr>
                <w:noProof/>
                <w:webHidden/>
              </w:rPr>
              <w:instrText xml:space="preserve"> PAGEREF _Toc205807876 \h </w:instrText>
            </w:r>
            <w:r>
              <w:rPr>
                <w:noProof/>
                <w:webHidden/>
              </w:rPr>
            </w:r>
            <w:r>
              <w:rPr>
                <w:noProof/>
                <w:webHidden/>
              </w:rPr>
              <w:fldChar w:fldCharType="separate"/>
            </w:r>
            <w:r w:rsidR="00295258">
              <w:rPr>
                <w:noProof/>
                <w:webHidden/>
              </w:rPr>
              <w:t>32</w:t>
            </w:r>
            <w:r>
              <w:rPr>
                <w:noProof/>
                <w:webHidden/>
              </w:rPr>
              <w:fldChar w:fldCharType="end"/>
            </w:r>
          </w:hyperlink>
        </w:p>
        <w:p w14:paraId="65402BCB" w14:textId="56D95CA9" w:rsidR="00073D7D" w:rsidRDefault="00073D7D">
          <w:pPr>
            <w:pStyle w:val="TOC3"/>
            <w:tabs>
              <w:tab w:val="right" w:leader="dot" w:pos="8630"/>
            </w:tabs>
            <w:rPr>
              <w:rFonts w:cs="Mangal"/>
              <w:noProof/>
              <w:szCs w:val="20"/>
              <w:lang w:bidi="ne-NP"/>
            </w:rPr>
          </w:pPr>
          <w:hyperlink w:anchor="_Toc205807877" w:history="1">
            <w:r w:rsidRPr="00A07E7A">
              <w:rPr>
                <w:rStyle w:val="Hyperlink"/>
                <w:noProof/>
              </w:rPr>
              <w:t>12.6. Deployment Tools</w:t>
            </w:r>
            <w:r>
              <w:rPr>
                <w:noProof/>
                <w:webHidden/>
              </w:rPr>
              <w:tab/>
            </w:r>
            <w:r>
              <w:rPr>
                <w:noProof/>
                <w:webHidden/>
              </w:rPr>
              <w:fldChar w:fldCharType="begin"/>
            </w:r>
            <w:r>
              <w:rPr>
                <w:noProof/>
                <w:webHidden/>
              </w:rPr>
              <w:instrText xml:space="preserve"> PAGEREF _Toc205807877 \h </w:instrText>
            </w:r>
            <w:r>
              <w:rPr>
                <w:noProof/>
                <w:webHidden/>
              </w:rPr>
            </w:r>
            <w:r>
              <w:rPr>
                <w:noProof/>
                <w:webHidden/>
              </w:rPr>
              <w:fldChar w:fldCharType="separate"/>
            </w:r>
            <w:r w:rsidR="00295258">
              <w:rPr>
                <w:noProof/>
                <w:webHidden/>
              </w:rPr>
              <w:t>33</w:t>
            </w:r>
            <w:r>
              <w:rPr>
                <w:noProof/>
                <w:webHidden/>
              </w:rPr>
              <w:fldChar w:fldCharType="end"/>
            </w:r>
          </w:hyperlink>
        </w:p>
        <w:p w14:paraId="69DD07F3" w14:textId="1D05580B" w:rsidR="00073D7D" w:rsidRDefault="00073D7D">
          <w:pPr>
            <w:pStyle w:val="TOC3"/>
            <w:tabs>
              <w:tab w:val="right" w:leader="dot" w:pos="8630"/>
            </w:tabs>
            <w:rPr>
              <w:rFonts w:cs="Mangal"/>
              <w:noProof/>
              <w:szCs w:val="20"/>
              <w:lang w:bidi="ne-NP"/>
            </w:rPr>
          </w:pPr>
          <w:hyperlink w:anchor="_Toc205807878" w:history="1">
            <w:r w:rsidRPr="00A07E7A">
              <w:rPr>
                <w:rStyle w:val="Hyperlink"/>
                <w:noProof/>
              </w:rPr>
              <w:t>12.7. Version Control and Collaboration</w:t>
            </w:r>
            <w:r>
              <w:rPr>
                <w:noProof/>
                <w:webHidden/>
              </w:rPr>
              <w:tab/>
            </w:r>
            <w:r>
              <w:rPr>
                <w:noProof/>
                <w:webHidden/>
              </w:rPr>
              <w:fldChar w:fldCharType="begin"/>
            </w:r>
            <w:r>
              <w:rPr>
                <w:noProof/>
                <w:webHidden/>
              </w:rPr>
              <w:instrText xml:space="preserve"> PAGEREF _Toc205807878 \h </w:instrText>
            </w:r>
            <w:r>
              <w:rPr>
                <w:noProof/>
                <w:webHidden/>
              </w:rPr>
            </w:r>
            <w:r>
              <w:rPr>
                <w:noProof/>
                <w:webHidden/>
              </w:rPr>
              <w:fldChar w:fldCharType="separate"/>
            </w:r>
            <w:r w:rsidR="00295258">
              <w:rPr>
                <w:noProof/>
                <w:webHidden/>
              </w:rPr>
              <w:t>33</w:t>
            </w:r>
            <w:r>
              <w:rPr>
                <w:noProof/>
                <w:webHidden/>
              </w:rPr>
              <w:fldChar w:fldCharType="end"/>
            </w:r>
          </w:hyperlink>
        </w:p>
        <w:p w14:paraId="5F86E31F" w14:textId="7CA68CC5" w:rsidR="00073D7D" w:rsidRDefault="00073D7D">
          <w:pPr>
            <w:pStyle w:val="TOC3"/>
            <w:tabs>
              <w:tab w:val="right" w:leader="dot" w:pos="8630"/>
            </w:tabs>
            <w:rPr>
              <w:rFonts w:cs="Mangal"/>
              <w:noProof/>
              <w:szCs w:val="20"/>
              <w:lang w:bidi="ne-NP"/>
            </w:rPr>
          </w:pPr>
          <w:hyperlink w:anchor="_Toc205807879" w:history="1">
            <w:r w:rsidRPr="00A07E7A">
              <w:rPr>
                <w:rStyle w:val="Hyperlink"/>
                <w:noProof/>
              </w:rPr>
              <w:t>12.8. Data Sources</w:t>
            </w:r>
            <w:r>
              <w:rPr>
                <w:noProof/>
                <w:webHidden/>
              </w:rPr>
              <w:tab/>
            </w:r>
            <w:r>
              <w:rPr>
                <w:noProof/>
                <w:webHidden/>
              </w:rPr>
              <w:fldChar w:fldCharType="begin"/>
            </w:r>
            <w:r>
              <w:rPr>
                <w:noProof/>
                <w:webHidden/>
              </w:rPr>
              <w:instrText xml:space="preserve"> PAGEREF _Toc205807879 \h </w:instrText>
            </w:r>
            <w:r>
              <w:rPr>
                <w:noProof/>
                <w:webHidden/>
              </w:rPr>
            </w:r>
            <w:r>
              <w:rPr>
                <w:noProof/>
                <w:webHidden/>
              </w:rPr>
              <w:fldChar w:fldCharType="separate"/>
            </w:r>
            <w:r w:rsidR="00295258">
              <w:rPr>
                <w:noProof/>
                <w:webHidden/>
              </w:rPr>
              <w:t>33</w:t>
            </w:r>
            <w:r>
              <w:rPr>
                <w:noProof/>
                <w:webHidden/>
              </w:rPr>
              <w:fldChar w:fldCharType="end"/>
            </w:r>
          </w:hyperlink>
        </w:p>
        <w:p w14:paraId="54C4010A" w14:textId="72E686C5" w:rsidR="00073D7D" w:rsidRDefault="00073D7D">
          <w:pPr>
            <w:pStyle w:val="TOC3"/>
            <w:tabs>
              <w:tab w:val="right" w:leader="dot" w:pos="8630"/>
            </w:tabs>
            <w:rPr>
              <w:rFonts w:cs="Mangal"/>
              <w:noProof/>
              <w:szCs w:val="20"/>
              <w:lang w:bidi="ne-NP"/>
            </w:rPr>
          </w:pPr>
          <w:hyperlink w:anchor="_Toc205807880" w:history="1">
            <w:r w:rsidRPr="00A07E7A">
              <w:rPr>
                <w:rStyle w:val="Hyperlink"/>
                <w:noProof/>
              </w:rPr>
              <w:t>12.9. Reason for Tool Selection</w:t>
            </w:r>
            <w:r>
              <w:rPr>
                <w:noProof/>
                <w:webHidden/>
              </w:rPr>
              <w:tab/>
            </w:r>
            <w:r>
              <w:rPr>
                <w:noProof/>
                <w:webHidden/>
              </w:rPr>
              <w:fldChar w:fldCharType="begin"/>
            </w:r>
            <w:r>
              <w:rPr>
                <w:noProof/>
                <w:webHidden/>
              </w:rPr>
              <w:instrText xml:space="preserve"> PAGEREF _Toc205807880 \h </w:instrText>
            </w:r>
            <w:r>
              <w:rPr>
                <w:noProof/>
                <w:webHidden/>
              </w:rPr>
            </w:r>
            <w:r>
              <w:rPr>
                <w:noProof/>
                <w:webHidden/>
              </w:rPr>
              <w:fldChar w:fldCharType="separate"/>
            </w:r>
            <w:r w:rsidR="00295258">
              <w:rPr>
                <w:noProof/>
                <w:webHidden/>
              </w:rPr>
              <w:t>33</w:t>
            </w:r>
            <w:r>
              <w:rPr>
                <w:noProof/>
                <w:webHidden/>
              </w:rPr>
              <w:fldChar w:fldCharType="end"/>
            </w:r>
          </w:hyperlink>
        </w:p>
        <w:p w14:paraId="7E68C23B" w14:textId="011AA0C2" w:rsidR="00073D7D" w:rsidRDefault="00073D7D">
          <w:pPr>
            <w:pStyle w:val="TOC2"/>
            <w:tabs>
              <w:tab w:val="right" w:leader="dot" w:pos="8630"/>
            </w:tabs>
            <w:rPr>
              <w:rFonts w:cs="Mangal"/>
              <w:noProof/>
              <w:szCs w:val="20"/>
              <w:lang w:bidi="ne-NP"/>
            </w:rPr>
          </w:pPr>
          <w:hyperlink w:anchor="_Toc205807881" w:history="1">
            <w:r w:rsidRPr="00A07E7A">
              <w:rPr>
                <w:rStyle w:val="Hyperlink"/>
                <w:noProof/>
              </w:rPr>
              <w:t>13. Appendices</w:t>
            </w:r>
            <w:r>
              <w:rPr>
                <w:noProof/>
                <w:webHidden/>
              </w:rPr>
              <w:tab/>
            </w:r>
            <w:r>
              <w:rPr>
                <w:noProof/>
                <w:webHidden/>
              </w:rPr>
              <w:fldChar w:fldCharType="begin"/>
            </w:r>
            <w:r>
              <w:rPr>
                <w:noProof/>
                <w:webHidden/>
              </w:rPr>
              <w:instrText xml:space="preserve"> PAGEREF _Toc205807881 \h </w:instrText>
            </w:r>
            <w:r>
              <w:rPr>
                <w:noProof/>
                <w:webHidden/>
              </w:rPr>
            </w:r>
            <w:r>
              <w:rPr>
                <w:noProof/>
                <w:webHidden/>
              </w:rPr>
              <w:fldChar w:fldCharType="separate"/>
            </w:r>
            <w:r w:rsidR="00295258">
              <w:rPr>
                <w:noProof/>
                <w:webHidden/>
              </w:rPr>
              <w:t>33</w:t>
            </w:r>
            <w:r>
              <w:rPr>
                <w:noProof/>
                <w:webHidden/>
              </w:rPr>
              <w:fldChar w:fldCharType="end"/>
            </w:r>
          </w:hyperlink>
        </w:p>
        <w:p w14:paraId="13F05D54" w14:textId="1F6F7CC0" w:rsidR="00073D7D" w:rsidRDefault="00073D7D">
          <w:pPr>
            <w:pStyle w:val="TOC3"/>
            <w:tabs>
              <w:tab w:val="right" w:leader="dot" w:pos="8630"/>
            </w:tabs>
            <w:rPr>
              <w:rFonts w:cs="Mangal"/>
              <w:noProof/>
              <w:szCs w:val="20"/>
              <w:lang w:bidi="ne-NP"/>
            </w:rPr>
          </w:pPr>
          <w:hyperlink w:anchor="_Toc205807882" w:history="1">
            <w:r w:rsidRPr="00A07E7A">
              <w:rPr>
                <w:rStyle w:val="Hyperlink"/>
                <w:noProof/>
              </w:rPr>
              <w:t>13.1. Appendix A – Dataset Details</w:t>
            </w:r>
            <w:r>
              <w:rPr>
                <w:noProof/>
                <w:webHidden/>
              </w:rPr>
              <w:tab/>
            </w:r>
            <w:r>
              <w:rPr>
                <w:noProof/>
                <w:webHidden/>
              </w:rPr>
              <w:fldChar w:fldCharType="begin"/>
            </w:r>
            <w:r>
              <w:rPr>
                <w:noProof/>
                <w:webHidden/>
              </w:rPr>
              <w:instrText xml:space="preserve"> PAGEREF _Toc205807882 \h </w:instrText>
            </w:r>
            <w:r>
              <w:rPr>
                <w:noProof/>
                <w:webHidden/>
              </w:rPr>
            </w:r>
            <w:r>
              <w:rPr>
                <w:noProof/>
                <w:webHidden/>
              </w:rPr>
              <w:fldChar w:fldCharType="separate"/>
            </w:r>
            <w:r w:rsidR="00295258">
              <w:rPr>
                <w:noProof/>
                <w:webHidden/>
              </w:rPr>
              <w:t>33</w:t>
            </w:r>
            <w:r>
              <w:rPr>
                <w:noProof/>
                <w:webHidden/>
              </w:rPr>
              <w:fldChar w:fldCharType="end"/>
            </w:r>
          </w:hyperlink>
        </w:p>
        <w:p w14:paraId="073917CA" w14:textId="5707635F" w:rsidR="00073D7D" w:rsidRDefault="00073D7D">
          <w:pPr>
            <w:pStyle w:val="TOC3"/>
            <w:tabs>
              <w:tab w:val="right" w:leader="dot" w:pos="8630"/>
            </w:tabs>
            <w:rPr>
              <w:rFonts w:cs="Mangal"/>
              <w:noProof/>
              <w:szCs w:val="20"/>
              <w:lang w:bidi="ne-NP"/>
            </w:rPr>
          </w:pPr>
          <w:hyperlink w:anchor="_Toc205807883" w:history="1">
            <w:r w:rsidRPr="00A07E7A">
              <w:rPr>
                <w:rStyle w:val="Hyperlink"/>
                <w:noProof/>
              </w:rPr>
              <w:t>13.2. Appendix B – Model Summary</w:t>
            </w:r>
            <w:r>
              <w:rPr>
                <w:noProof/>
                <w:webHidden/>
              </w:rPr>
              <w:tab/>
            </w:r>
            <w:r>
              <w:rPr>
                <w:noProof/>
                <w:webHidden/>
              </w:rPr>
              <w:fldChar w:fldCharType="begin"/>
            </w:r>
            <w:r>
              <w:rPr>
                <w:noProof/>
                <w:webHidden/>
              </w:rPr>
              <w:instrText xml:space="preserve"> PAGEREF _Toc205807883 \h </w:instrText>
            </w:r>
            <w:r>
              <w:rPr>
                <w:noProof/>
                <w:webHidden/>
              </w:rPr>
            </w:r>
            <w:r>
              <w:rPr>
                <w:noProof/>
                <w:webHidden/>
              </w:rPr>
              <w:fldChar w:fldCharType="separate"/>
            </w:r>
            <w:r w:rsidR="00295258">
              <w:rPr>
                <w:noProof/>
                <w:webHidden/>
              </w:rPr>
              <w:t>34</w:t>
            </w:r>
            <w:r>
              <w:rPr>
                <w:noProof/>
                <w:webHidden/>
              </w:rPr>
              <w:fldChar w:fldCharType="end"/>
            </w:r>
          </w:hyperlink>
        </w:p>
        <w:p w14:paraId="345263AB" w14:textId="5C1A59C9" w:rsidR="00073D7D" w:rsidRDefault="00073D7D">
          <w:pPr>
            <w:pStyle w:val="TOC3"/>
            <w:tabs>
              <w:tab w:val="right" w:leader="dot" w:pos="8630"/>
            </w:tabs>
            <w:rPr>
              <w:rFonts w:cs="Mangal"/>
              <w:noProof/>
              <w:szCs w:val="20"/>
              <w:lang w:bidi="ne-NP"/>
            </w:rPr>
          </w:pPr>
          <w:hyperlink w:anchor="_Toc205807884" w:history="1">
            <w:r w:rsidRPr="00A07E7A">
              <w:rPr>
                <w:rStyle w:val="Hyperlink"/>
                <w:noProof/>
              </w:rPr>
              <w:t>13.3. Appendix C – Gantt Chart</w:t>
            </w:r>
            <w:r>
              <w:rPr>
                <w:noProof/>
                <w:webHidden/>
              </w:rPr>
              <w:tab/>
            </w:r>
            <w:r>
              <w:rPr>
                <w:noProof/>
                <w:webHidden/>
              </w:rPr>
              <w:fldChar w:fldCharType="begin"/>
            </w:r>
            <w:r>
              <w:rPr>
                <w:noProof/>
                <w:webHidden/>
              </w:rPr>
              <w:instrText xml:space="preserve"> PAGEREF _Toc205807884 \h </w:instrText>
            </w:r>
            <w:r>
              <w:rPr>
                <w:noProof/>
                <w:webHidden/>
              </w:rPr>
            </w:r>
            <w:r>
              <w:rPr>
                <w:noProof/>
                <w:webHidden/>
              </w:rPr>
              <w:fldChar w:fldCharType="separate"/>
            </w:r>
            <w:r w:rsidR="00295258">
              <w:rPr>
                <w:noProof/>
                <w:webHidden/>
              </w:rPr>
              <w:t>34</w:t>
            </w:r>
            <w:r>
              <w:rPr>
                <w:noProof/>
                <w:webHidden/>
              </w:rPr>
              <w:fldChar w:fldCharType="end"/>
            </w:r>
          </w:hyperlink>
        </w:p>
        <w:p w14:paraId="57C6754E" w14:textId="7B0912EC" w:rsidR="00073D7D" w:rsidRDefault="00073D7D">
          <w:pPr>
            <w:pStyle w:val="TOC3"/>
            <w:tabs>
              <w:tab w:val="right" w:leader="dot" w:pos="8630"/>
            </w:tabs>
            <w:rPr>
              <w:rFonts w:cs="Mangal"/>
              <w:noProof/>
              <w:szCs w:val="20"/>
              <w:lang w:bidi="ne-NP"/>
            </w:rPr>
          </w:pPr>
          <w:hyperlink w:anchor="_Toc205807885" w:history="1">
            <w:r w:rsidRPr="00A07E7A">
              <w:rPr>
                <w:rStyle w:val="Hyperlink"/>
                <w:noProof/>
              </w:rPr>
              <w:t>Explanation of Timeline</w:t>
            </w:r>
            <w:r>
              <w:rPr>
                <w:noProof/>
                <w:webHidden/>
              </w:rPr>
              <w:tab/>
            </w:r>
            <w:r>
              <w:rPr>
                <w:noProof/>
                <w:webHidden/>
              </w:rPr>
              <w:fldChar w:fldCharType="begin"/>
            </w:r>
            <w:r>
              <w:rPr>
                <w:noProof/>
                <w:webHidden/>
              </w:rPr>
              <w:instrText xml:space="preserve"> PAGEREF _Toc205807885 \h </w:instrText>
            </w:r>
            <w:r>
              <w:rPr>
                <w:noProof/>
                <w:webHidden/>
              </w:rPr>
            </w:r>
            <w:r>
              <w:rPr>
                <w:noProof/>
                <w:webHidden/>
              </w:rPr>
              <w:fldChar w:fldCharType="separate"/>
            </w:r>
            <w:r w:rsidR="00295258">
              <w:rPr>
                <w:noProof/>
                <w:webHidden/>
              </w:rPr>
              <w:t>35</w:t>
            </w:r>
            <w:r>
              <w:rPr>
                <w:noProof/>
                <w:webHidden/>
              </w:rPr>
              <w:fldChar w:fldCharType="end"/>
            </w:r>
          </w:hyperlink>
        </w:p>
        <w:p w14:paraId="738F1789" w14:textId="56C7897E" w:rsidR="00073D7D" w:rsidRDefault="00073D7D">
          <w:pPr>
            <w:pStyle w:val="TOC3"/>
            <w:tabs>
              <w:tab w:val="right" w:leader="dot" w:pos="8630"/>
            </w:tabs>
            <w:rPr>
              <w:rFonts w:cs="Mangal"/>
              <w:noProof/>
              <w:szCs w:val="20"/>
              <w:lang w:bidi="ne-NP"/>
            </w:rPr>
          </w:pPr>
          <w:hyperlink w:anchor="_Toc205807886" w:history="1">
            <w:r w:rsidRPr="00A07E7A">
              <w:rPr>
                <w:rStyle w:val="Hyperlink"/>
                <w:noProof/>
              </w:rPr>
              <w:t>13.4. Appendix D – Flask API Endpoint Structure</w:t>
            </w:r>
            <w:r>
              <w:rPr>
                <w:noProof/>
                <w:webHidden/>
              </w:rPr>
              <w:tab/>
            </w:r>
            <w:r>
              <w:rPr>
                <w:noProof/>
                <w:webHidden/>
              </w:rPr>
              <w:fldChar w:fldCharType="begin"/>
            </w:r>
            <w:r>
              <w:rPr>
                <w:noProof/>
                <w:webHidden/>
              </w:rPr>
              <w:instrText xml:space="preserve"> PAGEREF _Toc205807886 \h </w:instrText>
            </w:r>
            <w:r>
              <w:rPr>
                <w:noProof/>
                <w:webHidden/>
              </w:rPr>
            </w:r>
            <w:r>
              <w:rPr>
                <w:noProof/>
                <w:webHidden/>
              </w:rPr>
              <w:fldChar w:fldCharType="separate"/>
            </w:r>
            <w:r w:rsidR="00295258">
              <w:rPr>
                <w:noProof/>
                <w:webHidden/>
              </w:rPr>
              <w:t>35</w:t>
            </w:r>
            <w:r>
              <w:rPr>
                <w:noProof/>
                <w:webHidden/>
              </w:rPr>
              <w:fldChar w:fldCharType="end"/>
            </w:r>
          </w:hyperlink>
        </w:p>
        <w:p w14:paraId="5386D9AE" w14:textId="141721C9" w:rsidR="00073D7D" w:rsidRDefault="00073D7D">
          <w:pPr>
            <w:pStyle w:val="TOC2"/>
            <w:tabs>
              <w:tab w:val="right" w:leader="dot" w:pos="8630"/>
            </w:tabs>
            <w:rPr>
              <w:rFonts w:cs="Mangal"/>
              <w:noProof/>
              <w:szCs w:val="20"/>
              <w:lang w:bidi="ne-NP"/>
            </w:rPr>
          </w:pPr>
          <w:hyperlink w:anchor="_Toc205807887" w:history="1">
            <w:r w:rsidRPr="00A07E7A">
              <w:rPr>
                <w:rStyle w:val="Hyperlink"/>
                <w:noProof/>
              </w:rPr>
              <w:t>14. References</w:t>
            </w:r>
            <w:r>
              <w:rPr>
                <w:noProof/>
                <w:webHidden/>
              </w:rPr>
              <w:tab/>
            </w:r>
            <w:r>
              <w:rPr>
                <w:noProof/>
                <w:webHidden/>
              </w:rPr>
              <w:fldChar w:fldCharType="begin"/>
            </w:r>
            <w:r>
              <w:rPr>
                <w:noProof/>
                <w:webHidden/>
              </w:rPr>
              <w:instrText xml:space="preserve"> PAGEREF _Toc205807887 \h </w:instrText>
            </w:r>
            <w:r>
              <w:rPr>
                <w:noProof/>
                <w:webHidden/>
              </w:rPr>
            </w:r>
            <w:r>
              <w:rPr>
                <w:noProof/>
                <w:webHidden/>
              </w:rPr>
              <w:fldChar w:fldCharType="separate"/>
            </w:r>
            <w:r w:rsidR="00295258">
              <w:rPr>
                <w:noProof/>
                <w:webHidden/>
              </w:rPr>
              <w:t>36</w:t>
            </w:r>
            <w:r>
              <w:rPr>
                <w:noProof/>
                <w:webHidden/>
              </w:rPr>
              <w:fldChar w:fldCharType="end"/>
            </w:r>
          </w:hyperlink>
        </w:p>
        <w:p w14:paraId="7759CC3D" w14:textId="77777777" w:rsidR="00DE461E" w:rsidRDefault="00DE461E">
          <w:r>
            <w:rPr>
              <w:b/>
              <w:bCs/>
              <w:noProof/>
            </w:rPr>
            <w:fldChar w:fldCharType="end"/>
          </w:r>
        </w:p>
      </w:sdtContent>
    </w:sdt>
    <w:p w14:paraId="4AFD2CCE" w14:textId="77777777" w:rsidR="00F0635C" w:rsidRDefault="00DE461E">
      <w:r>
        <w:br w:type="page"/>
      </w:r>
    </w:p>
    <w:p w14:paraId="1844487C" w14:textId="1665C6AF" w:rsidR="00E12131" w:rsidRDefault="00D82C0B" w:rsidP="00E12131">
      <w:pPr>
        <w:pStyle w:val="Heading2"/>
        <w:rPr>
          <w:rStyle w:val="Strong"/>
          <w:b/>
          <w:bCs/>
        </w:rPr>
      </w:pPr>
      <w:bookmarkStart w:id="1" w:name="_Toc205807805"/>
      <w:r>
        <w:rPr>
          <w:rStyle w:val="Strong"/>
          <w:b/>
          <w:bCs/>
        </w:rPr>
        <w:lastRenderedPageBreak/>
        <w:t>1. Introduction</w:t>
      </w:r>
      <w:bookmarkStart w:id="2" w:name="_Toc205807806"/>
      <w:bookmarkEnd w:id="1"/>
    </w:p>
    <w:p w14:paraId="37FD34A9" w14:textId="0DD724E2" w:rsidR="00E12131" w:rsidRDefault="00E12131" w:rsidP="00E12131">
      <w:r>
        <w:br/>
        <w:t>Public transport arrangements are essential for the smooth movement of local people, staff, and tourists in large towns. However, delay may lead to monetary losses, interference with the common agenda, and reduced commuting satisfaction. For improving travel planning, streamlining operations, and promoting mass safety in Toronto, where the Toronto Transit Commission (TTC) operates the metro system, the ability to accurately project delays is of vital importance.</w:t>
      </w:r>
    </w:p>
    <w:p w14:paraId="53B45DE4" w14:textId="11AEA7D4" w:rsidR="00E12131" w:rsidRDefault="00E12131" w:rsidP="00E12131">
      <w:r>
        <w:t xml:space="preserve">The objective of the AI-Enhanced Population Transit Delay Prediction </w:t>
      </w:r>
      <w:proofErr w:type="gramStart"/>
      <w:r>
        <w:t>( Toronto</w:t>
      </w:r>
      <w:proofErr w:type="gramEnd"/>
      <w:r>
        <w:t xml:space="preserve"> ) project is to project the probability and magnitude of future delays using past TTC metro delay facts together with created variables including time of day, weekday, peak hour indication, and weather. Our aim is to categorize hand delay within brief, medium, and long collectives using machine learning strategies, </w:t>
      </w:r>
      <w:proofErr w:type="gramStart"/>
      <w:r>
        <w:t>in particular</w:t>
      </w:r>
      <w:proofErr w:type="gramEnd"/>
      <w:r>
        <w:t xml:space="preserve"> a neural connection categorization model.</w:t>
      </w:r>
    </w:p>
    <w:p w14:paraId="3B12FF8B" w14:textId="74692C8E" w:rsidR="00E12131" w:rsidRDefault="00E12131" w:rsidP="00E12131">
      <w:r>
        <w:t>Users can select stations, dates, and spans using Flask-based web usage which maintains the structure. Then, for each delay class, they acquire a prediction and probability distribution. The incorporation by the undertaking of the Authority BI splashboard for ocular direction inspection shall give a comprehensive view of the delay exceeding the era.</w:t>
      </w:r>
    </w:p>
    <w:p w14:paraId="4C3CD075" w14:textId="6BDF7DA5" w:rsidR="00E12131" w:rsidRPr="00E12131" w:rsidRDefault="00E12131" w:rsidP="00E12131">
      <w:r>
        <w:t>Although the present version has been designed for educational use, its modular architecture, design standards, and methodology make it suitable for everyday use. The main objective is to empower theodolite officials and commuters to produce a better opinion by integrating real-time TTC API data and improving predictive skills in addition to real-time updates.</w:t>
      </w:r>
    </w:p>
    <w:p w14:paraId="6A681F4E" w14:textId="0A232D0B" w:rsidR="007F5889" w:rsidRDefault="007F5889" w:rsidP="00DE461E">
      <w:pPr>
        <w:pStyle w:val="Heading2"/>
      </w:pPr>
      <w:r>
        <w:rPr>
          <w:rStyle w:val="Strong"/>
          <w:b/>
          <w:bCs/>
        </w:rPr>
        <w:t>2. Literature Review</w:t>
      </w:r>
      <w:bookmarkEnd w:id="2"/>
    </w:p>
    <w:p w14:paraId="3785EA06" w14:textId="0E081A8B" w:rsidR="007F5889" w:rsidRDefault="007B2426" w:rsidP="007F5889">
      <w:pPr>
        <w:pStyle w:val="NormalWeb"/>
      </w:pPr>
      <w:r w:rsidRPr="007B2426">
        <w:t xml:space="preserve">Predicting public transit delays will become an increasingly important exploration area, especially in large metropolis, where productivity and reliability are essential for traveler </w:t>
      </w:r>
      <w:r>
        <w:t>Satisfaction</w:t>
      </w:r>
      <w:r w:rsidRPr="007B2426">
        <w:t>. Prior analyses have demonstrated the value of uniting olden theodolite statistics with current machine learning techniques for recognizing forms, prediction breaks, and optimizing service agendas.</w:t>
      </w:r>
    </w:p>
    <w:p w14:paraId="276FB73B" w14:textId="77777777" w:rsidR="007F5889" w:rsidRDefault="007F5889" w:rsidP="007F5889">
      <w:pPr>
        <w:pStyle w:val="Heading3"/>
      </w:pPr>
      <w:bookmarkStart w:id="3" w:name="_Toc205807807"/>
      <w:r>
        <w:rPr>
          <w:rStyle w:val="Strong"/>
          <w:b/>
          <w:bCs/>
        </w:rPr>
        <w:t>2.1. Public Transit Delay Analysis in Existing Research</w:t>
      </w:r>
      <w:bookmarkEnd w:id="3"/>
    </w:p>
    <w:p w14:paraId="21F1038C" w14:textId="1B7A6F36" w:rsidR="007F5889" w:rsidRDefault="007B2426" w:rsidP="007B2426">
      <w:pPr>
        <w:pStyle w:val="NormalWeb"/>
      </w:pPr>
      <w:r w:rsidRPr="007B2426">
        <w:t>Transit delay model</w:t>
      </w:r>
      <w:r>
        <w:t xml:space="preserve"> used to be </w:t>
      </w:r>
      <w:r w:rsidRPr="007B2426">
        <w:t>mainly based on statistical and regression analysis. For instance, a multivariate linear arrested development model was applied to separate the correlation of the duration of the delay and components such as extremum hours, weather conditions, and work constraints. As identical approaches offer interpretability, their anticipatory accuracy has been limited due to their inability to capture complex, nonlinear connections inherent in theodolite systems.</w:t>
      </w:r>
      <w:r w:rsidRPr="007B2426">
        <w:br/>
      </w:r>
      <w:r w:rsidRPr="007B2426">
        <w:br/>
        <w:t xml:space="preserve">With the arrival of massive facts statistical analysis, experts have begun using large-scale old datasets to develop more sophisticated anticipation models. Despite fighting with </w:t>
      </w:r>
      <w:r w:rsidRPr="007B2426">
        <w:lastRenderedPageBreak/>
        <w:t>categorical, event-driven variables such as incident type or station-specific active boundaries, time series estimation systems such as ARIMA and Prophet are effective in capturing seasonal and transient trends.</w:t>
      </w:r>
    </w:p>
    <w:p w14:paraId="3621D080" w14:textId="77777777" w:rsidR="007F5889" w:rsidRDefault="007F5889" w:rsidP="007F5889">
      <w:pPr>
        <w:pStyle w:val="Heading3"/>
      </w:pPr>
      <w:bookmarkStart w:id="4" w:name="_Toc205807808"/>
      <w:r>
        <w:rPr>
          <w:rStyle w:val="Strong"/>
          <w:b/>
          <w:bCs/>
        </w:rPr>
        <w:t>2.2. Machine Learning Approaches</w:t>
      </w:r>
      <w:bookmarkEnd w:id="4"/>
    </w:p>
    <w:p w14:paraId="6183BEAE" w14:textId="5D3F9557" w:rsidR="007F5889" w:rsidRDefault="0028030F" w:rsidP="007F5889">
      <w:pPr>
        <w:pStyle w:val="NormalWeb"/>
      </w:pPr>
      <w:r w:rsidRPr="0028030F">
        <w:t xml:space="preserve">Machine learning and deep learning models of knowledge acquisition have emerged as more efficient methods of delay prediction in recent eras. The investigation has revealed that the procedures consider Random Forests, Gradient Boosters, for instance. </w:t>
      </w:r>
      <w:proofErr w:type="spellStart"/>
      <w:proofErr w:type="gramStart"/>
      <w:r w:rsidRPr="0028030F">
        <w:t>XGBoost</w:t>
      </w:r>
      <w:proofErr w:type="spellEnd"/>
      <w:r w:rsidRPr="0028030F">
        <w:t xml:space="preserve"> )</w:t>
      </w:r>
      <w:proofErr w:type="gramEnd"/>
      <w:r w:rsidRPr="0028030F">
        <w:t>, and artificial Neural Partnerships (ANNs) can learn complex interactions among elements, which are suitable for urban theodolite datasets.</w:t>
      </w:r>
      <w:r w:rsidRPr="0028030F">
        <w:br/>
      </w:r>
      <w:r w:rsidRPr="0028030F">
        <w:br/>
        <w:t>For example:</w:t>
      </w:r>
      <w:r w:rsidRPr="0028030F">
        <w:br/>
      </w:r>
      <w:r w:rsidRPr="0028030F">
        <w:br/>
        <w:t>Li et al. In 2019, a Gradient Boosting technique was applied for metro delay statistics in Peking, achieving more than 85% accuracy for predicting delay types.</w:t>
      </w:r>
      <w:r w:rsidRPr="0028030F">
        <w:br/>
      </w:r>
      <w:r w:rsidRPr="0028030F">
        <w:br/>
        <w:t>Zhou et al. ( 2021 ) Investigate deep neural networks for subway delay prediction in Shanghai, integrating weather, ridership, and event data which significantly improves the accuracy of the forecast.</w:t>
      </w:r>
      <w:r w:rsidRPr="0028030F">
        <w:br/>
      </w:r>
      <w:r w:rsidRPr="0028030F">
        <w:br/>
        <w:t xml:space="preserve">These surveys highlight the advantages of using a categorization model together with an engineered feature allowing farinaceous prediction across different stations, instances, and </w:t>
      </w:r>
      <w:r>
        <w:t>days.</w:t>
      </w:r>
    </w:p>
    <w:p w14:paraId="163704A9" w14:textId="77777777" w:rsidR="007F5889" w:rsidRDefault="007F5889" w:rsidP="007F5889">
      <w:pPr>
        <w:pStyle w:val="Heading3"/>
      </w:pPr>
      <w:bookmarkStart w:id="5" w:name="_Toc205807809"/>
      <w:r>
        <w:rPr>
          <w:rStyle w:val="Strong"/>
          <w:b/>
          <w:bCs/>
        </w:rPr>
        <w:t>2.3. Data Sources and Feature Engineering</w:t>
      </w:r>
      <w:bookmarkEnd w:id="5"/>
    </w:p>
    <w:p w14:paraId="2AC02F63" w14:textId="229D5116" w:rsidR="007F5889" w:rsidRDefault="0028030F" w:rsidP="007F5889">
      <w:pPr>
        <w:pStyle w:val="NormalWeb"/>
      </w:pPr>
      <w:r w:rsidRPr="0028030F">
        <w:t>The value of feature technology for improving the accuracy of the prediction is recurrence detection in fiction. In a high-performance model, factors identical to daytime, weekday, seasonality, incident type, and line-specific features are systematically observed.</w:t>
      </w:r>
      <w:r w:rsidRPr="0028030F">
        <w:br/>
      </w:r>
      <w:r w:rsidRPr="0028030F">
        <w:br/>
        <w:t>For instance, the search performed on the fresh New York metropolis Subway delay dataset, which integrates weather forms and a vacation index, improved accuracy by 6–8 percent. In addition, analysis of the London Underground shows that spatial elements such as network connectivity and line congestion enhance the generalizability of the model.</w:t>
      </w:r>
    </w:p>
    <w:p w14:paraId="29E6C281" w14:textId="77777777" w:rsidR="007F5889" w:rsidRDefault="007F5889" w:rsidP="007F5889">
      <w:pPr>
        <w:pStyle w:val="Heading3"/>
      </w:pPr>
      <w:bookmarkStart w:id="6" w:name="_Toc205807810"/>
      <w:r>
        <w:rPr>
          <w:rStyle w:val="Strong"/>
          <w:b/>
          <w:bCs/>
        </w:rPr>
        <w:t>2.4. Gaps in Existing Research</w:t>
      </w:r>
      <w:bookmarkEnd w:id="6"/>
    </w:p>
    <w:p w14:paraId="2456DD67" w14:textId="09EFAB77" w:rsidR="007F5889" w:rsidRDefault="00FE7B24" w:rsidP="00FE7B24">
      <w:pPr>
        <w:pStyle w:val="NormalWeb"/>
      </w:pPr>
      <w:r w:rsidRPr="00FE7B24">
        <w:t>While prior studies have provided a strong foundation, several limitations remain:</w:t>
      </w:r>
      <w:r w:rsidRPr="00FE7B24">
        <w:br/>
      </w:r>
      <w:r w:rsidRPr="00FE7B24">
        <w:br/>
        <w:t>• Lack of real-time integration: mainly models use ancient information completely missing webcasting update from the live feed.</w:t>
      </w:r>
      <w:r w:rsidRPr="00FE7B24">
        <w:br/>
      </w:r>
      <w:r w:rsidRPr="00FE7B24">
        <w:br/>
        <w:t xml:space="preserve">• Station-level granularity: Many studies aggregate delays at a system-wide level, </w:t>
      </w:r>
      <w:r w:rsidRPr="00FE7B24">
        <w:lastRenderedPageBreak/>
        <w:t>limiting station-specific insights.</w:t>
      </w:r>
      <w:r w:rsidRPr="00FE7B24">
        <w:br/>
      </w:r>
      <w:r w:rsidRPr="00FE7B24">
        <w:br/>
        <w:t>• Explainability challenges: Deep learning models often lack interpretability, which can hinder adoption by transit authorities</w:t>
      </w:r>
      <w:r w:rsidR="007F5889">
        <w:t>.</w:t>
      </w:r>
    </w:p>
    <w:p w14:paraId="33788A17" w14:textId="77777777" w:rsidR="007F5889" w:rsidRDefault="007F5889" w:rsidP="007F5889">
      <w:pPr>
        <w:pStyle w:val="Heading3"/>
      </w:pPr>
      <w:bookmarkStart w:id="7" w:name="_Toc205807811"/>
      <w:r>
        <w:rPr>
          <w:rStyle w:val="Strong"/>
          <w:b/>
          <w:bCs/>
        </w:rPr>
        <w:t>2.5. Positioning of This Project</w:t>
      </w:r>
      <w:bookmarkEnd w:id="7"/>
    </w:p>
    <w:p w14:paraId="32566DBF" w14:textId="2D90A0D4" w:rsidR="007F5889" w:rsidRDefault="00FE7B24" w:rsidP="007F5889">
      <w:pPr>
        <w:pStyle w:val="NormalWeb"/>
      </w:pPr>
      <w:r w:rsidRPr="00FE7B24">
        <w:t>Our study adds to the existing literature by applying a neural network-based categorization model train over past TTC delay facts, together with engineered features identical to station, weekday, hour, peak hour index, and delay type. The objective shall be to provide station-level, time-specific forecasts which are simultaneously precise and simple to access via the web and the authority BI display. The present double interface bridges the gap between high-tech statistical analysis and user-friendly commuting devices, ensuring feasible understandings between the theodolite planner and everyday commuter</w:t>
      </w:r>
      <w:r w:rsidR="007F5889">
        <w:t>.</w:t>
      </w:r>
    </w:p>
    <w:p w14:paraId="38BD069D" w14:textId="77777777" w:rsidR="007F5889" w:rsidRDefault="007F5889"/>
    <w:p w14:paraId="66B5574D" w14:textId="77777777" w:rsidR="007F5889" w:rsidRDefault="007F5889" w:rsidP="007F5889">
      <w:pPr>
        <w:pStyle w:val="Heading2"/>
      </w:pPr>
      <w:bookmarkStart w:id="8" w:name="_Toc205807812"/>
      <w:r>
        <w:rPr>
          <w:rStyle w:val="Strong"/>
          <w:b/>
          <w:bCs/>
        </w:rPr>
        <w:t>3. Planning Phase</w:t>
      </w:r>
      <w:bookmarkEnd w:id="8"/>
    </w:p>
    <w:p w14:paraId="55E31FEE" w14:textId="6FD192D4" w:rsidR="007F5889" w:rsidRDefault="00767BC8" w:rsidP="007F5889">
      <w:pPr>
        <w:pStyle w:val="NormalWeb"/>
      </w:pPr>
      <w:r w:rsidRPr="00767BC8">
        <w:t>In laying the foundations for the successful execution of the TTC Delay Prediction project, the strategizing phase was crucial. Specifying the intentions, understanding the scope, allocation of resources, and drawing up a method that ensured timely delivery while maintaining the premium quality of the track was part of the current situation.</w:t>
      </w:r>
    </w:p>
    <w:p w14:paraId="054CCA14" w14:textId="77777777" w:rsidR="007F5889" w:rsidRDefault="007F5889" w:rsidP="007F5889">
      <w:pPr>
        <w:pStyle w:val="Heading3"/>
      </w:pPr>
      <w:bookmarkStart w:id="9" w:name="_Toc205807813"/>
      <w:r>
        <w:rPr>
          <w:rStyle w:val="Strong"/>
          <w:b/>
          <w:bCs/>
        </w:rPr>
        <w:t>3.1. Defining Objectives</w:t>
      </w:r>
      <w:bookmarkEnd w:id="9"/>
    </w:p>
    <w:p w14:paraId="49DA74E3" w14:textId="0B1D11D6" w:rsidR="007F5889" w:rsidRDefault="00767BC8" w:rsidP="007F5889">
      <w:pPr>
        <w:pStyle w:val="NormalWeb"/>
      </w:pPr>
      <w:r w:rsidRPr="00767BC8">
        <w:t>The following were the main goals set during the planning stage:</w:t>
      </w:r>
      <w:r w:rsidRPr="00767BC8">
        <w:br/>
      </w:r>
      <w:r w:rsidRPr="00767BC8">
        <w:br/>
        <w:t xml:space="preserve">Developing a model based on </w:t>
      </w:r>
      <w:r>
        <w:t>artificial</w:t>
      </w:r>
      <w:r w:rsidRPr="00767BC8">
        <w:t xml:space="preserve"> intelligence that accurately predicts TTC train delays.</w:t>
      </w:r>
      <w:r w:rsidRPr="00767BC8">
        <w:br/>
      </w:r>
      <w:r w:rsidRPr="00767BC8">
        <w:br/>
        <w:t>Creating forecasts related to commuter and theodolite planners based on supply station and time data.</w:t>
      </w:r>
      <w:r w:rsidRPr="00767BC8">
        <w:br/>
      </w:r>
      <w:r w:rsidRPr="00767BC8">
        <w:br/>
        <w:t>For real-time accessibility, improve the user interface with Flask, using Flask's Web Usage Framework.</w:t>
      </w:r>
      <w:r w:rsidRPr="00767BC8">
        <w:br/>
      </w:r>
      <w:r w:rsidRPr="00767BC8">
        <w:br/>
        <w:t xml:space="preserve">• Include a Power BI dashboard for historical analysis and interactive </w:t>
      </w:r>
      <w:proofErr w:type="spellStart"/>
      <w:r w:rsidRPr="00767BC8">
        <w:t>visualisation</w:t>
      </w:r>
      <w:proofErr w:type="spellEnd"/>
      <w:r w:rsidRPr="00767BC8">
        <w:t>.</w:t>
      </w:r>
      <w:r w:rsidRPr="00767BC8">
        <w:br/>
      </w:r>
      <w:r w:rsidRPr="00767BC8">
        <w:br/>
        <w:t>These objectives were in line with both academic standards and practical usability factors.</w:t>
      </w:r>
      <w:r w:rsidR="007F5889">
        <w:t>.</w:t>
      </w:r>
    </w:p>
    <w:p w14:paraId="5CC2F69D" w14:textId="77777777" w:rsidR="007F5889" w:rsidRDefault="007F5889" w:rsidP="007F5889">
      <w:pPr>
        <w:pStyle w:val="Heading3"/>
      </w:pPr>
      <w:bookmarkStart w:id="10" w:name="_Toc205807814"/>
      <w:r>
        <w:rPr>
          <w:rStyle w:val="Strong"/>
          <w:b/>
          <w:bCs/>
        </w:rPr>
        <w:t>3.2. Scope Definition</w:t>
      </w:r>
      <w:bookmarkEnd w:id="10"/>
    </w:p>
    <w:p w14:paraId="109BF2CD" w14:textId="77777777" w:rsidR="00767BC8" w:rsidRDefault="00767BC8" w:rsidP="00767BC8">
      <w:pPr>
        <w:pStyle w:val="NormalWeb"/>
      </w:pPr>
      <w:r w:rsidRPr="00767BC8">
        <w:t>The scope of the project was defined to include:</w:t>
      </w:r>
    </w:p>
    <w:p w14:paraId="654DCDBA" w14:textId="77777777" w:rsidR="00767BC8" w:rsidRDefault="00767BC8" w:rsidP="00767BC8">
      <w:pPr>
        <w:pStyle w:val="NormalWeb"/>
        <w:numPr>
          <w:ilvl w:val="0"/>
          <w:numId w:val="80"/>
        </w:numPr>
      </w:pPr>
      <w:r w:rsidRPr="00767BC8">
        <w:lastRenderedPageBreak/>
        <w:t>Data acquisition from the City of Toronto Open Data Portal.</w:t>
      </w:r>
    </w:p>
    <w:p w14:paraId="28E751BA" w14:textId="77777777" w:rsidR="00767BC8" w:rsidRDefault="00767BC8" w:rsidP="00767BC8">
      <w:pPr>
        <w:pStyle w:val="NormalWeb"/>
        <w:numPr>
          <w:ilvl w:val="0"/>
          <w:numId w:val="80"/>
        </w:numPr>
      </w:pPr>
      <w:r w:rsidRPr="00767BC8">
        <w:t>Data preprocessing and characteristic technology, including the production of categorical indexes such as day type (weekday/weekend), peak time, and weather correction.</w:t>
      </w:r>
    </w:p>
    <w:p w14:paraId="4BD543F0" w14:textId="77777777" w:rsidR="00767BC8" w:rsidRDefault="00767BC8" w:rsidP="00767BC8">
      <w:pPr>
        <w:pStyle w:val="NormalWeb"/>
        <w:numPr>
          <w:ilvl w:val="0"/>
          <w:numId w:val="80"/>
        </w:numPr>
      </w:pPr>
      <w:r w:rsidRPr="00767BC8">
        <w:t xml:space="preserve"> Model training and evaluation using neural networks and other machine learning algorithms for comparative purposes.</w:t>
      </w:r>
    </w:p>
    <w:p w14:paraId="2953AABE" w14:textId="77777777" w:rsidR="00767BC8" w:rsidRDefault="00767BC8" w:rsidP="00767BC8">
      <w:pPr>
        <w:pStyle w:val="NormalWeb"/>
        <w:numPr>
          <w:ilvl w:val="0"/>
          <w:numId w:val="80"/>
        </w:numPr>
      </w:pPr>
      <w:r w:rsidRPr="00767BC8">
        <w:t>Deployment via a Flask application and integration with visualization tools.</w:t>
      </w:r>
    </w:p>
    <w:p w14:paraId="069E89C5" w14:textId="09CA0EB9" w:rsidR="007F5889" w:rsidRDefault="00767BC8" w:rsidP="00767BC8">
      <w:pPr>
        <w:pStyle w:val="NormalWeb"/>
        <w:ind w:left="360"/>
      </w:pPr>
      <w:r w:rsidRPr="00767BC8">
        <w:t xml:space="preserve">Due to asset and interval constraints, the scope does not include real-time API integration with TTC's live feed, but supplies will be made for upcoming integration in the future </w:t>
      </w:r>
      <w:r>
        <w:t>improvements</w:t>
      </w:r>
      <w:r w:rsidR="007F5889">
        <w:t>.</w:t>
      </w:r>
    </w:p>
    <w:p w14:paraId="0B180FCE" w14:textId="77777777" w:rsidR="007F5889" w:rsidRDefault="007F5889" w:rsidP="007F5889">
      <w:pPr>
        <w:pStyle w:val="Heading3"/>
      </w:pPr>
      <w:bookmarkStart w:id="11" w:name="_Toc205807815"/>
      <w:r>
        <w:rPr>
          <w:rStyle w:val="Strong"/>
          <w:b/>
          <w:bCs/>
        </w:rPr>
        <w:t>3.3. Resource Identification</w:t>
      </w:r>
      <w:bookmarkEnd w:id="11"/>
    </w:p>
    <w:p w14:paraId="489149A8" w14:textId="7B4A89C3" w:rsidR="00767BC8" w:rsidRDefault="00EE0283" w:rsidP="00E061B6">
      <w:pPr>
        <w:pStyle w:val="NormalWeb"/>
        <w:numPr>
          <w:ilvl w:val="0"/>
          <w:numId w:val="21"/>
        </w:numPr>
      </w:pPr>
      <w:r w:rsidRPr="00767BC8">
        <w:t>key</w:t>
      </w:r>
      <w:r w:rsidR="00767BC8" w:rsidRPr="00767BC8">
        <w:t xml:space="preserve"> resources identified during this phase included:</w:t>
      </w:r>
      <w:r w:rsidR="00767BC8" w:rsidRPr="00767BC8">
        <w:br/>
      </w:r>
      <w:r w:rsidR="00767BC8" w:rsidRPr="00767BC8">
        <w:br/>
        <w:t>• Hardware: Personal laptops with adequate processing power for model training.</w:t>
      </w:r>
      <w:r w:rsidR="00767BC8" w:rsidRPr="00767BC8">
        <w:br/>
      </w:r>
      <w:r w:rsidR="00767BC8" w:rsidRPr="00767BC8">
        <w:br/>
        <w:t>• Software: Python (TensorFlow, Pandas, Scikit-learn), Flask, Power BI, and open-source visualization libraries.</w:t>
      </w:r>
    </w:p>
    <w:p w14:paraId="47E88521" w14:textId="017D8CDA" w:rsidR="007F5889" w:rsidRDefault="007F5889" w:rsidP="00E061B6">
      <w:pPr>
        <w:pStyle w:val="NormalWeb"/>
        <w:numPr>
          <w:ilvl w:val="0"/>
          <w:numId w:val="21"/>
        </w:numPr>
      </w:pPr>
      <w:r>
        <w:rPr>
          <w:rStyle w:val="Strong"/>
        </w:rPr>
        <w:t>Human Resources</w:t>
      </w:r>
      <w:r>
        <w:t>: Project members with designated roles in data preparation, model building, web development, and visualization.</w:t>
      </w:r>
    </w:p>
    <w:p w14:paraId="3E482A04" w14:textId="77777777" w:rsidR="007F5889" w:rsidRDefault="007F5889" w:rsidP="007F5889">
      <w:pPr>
        <w:pStyle w:val="Heading3"/>
      </w:pPr>
      <w:bookmarkStart w:id="12" w:name="_Toc205807816"/>
      <w:r>
        <w:rPr>
          <w:rStyle w:val="Strong"/>
          <w:b/>
          <w:bCs/>
        </w:rPr>
        <w:t>3.4. Timeline and Milestones</w:t>
      </w:r>
      <w:bookmarkEnd w:id="12"/>
    </w:p>
    <w:p w14:paraId="7180ABEC" w14:textId="77777777" w:rsidR="007F5889" w:rsidRDefault="007F5889" w:rsidP="007F5889">
      <w:pPr>
        <w:pStyle w:val="NormalWeb"/>
      </w:pPr>
      <w:r>
        <w:t>A structured timeline was created to ensure the project stayed on track, with milestones such as:</w:t>
      </w:r>
    </w:p>
    <w:p w14:paraId="70508015" w14:textId="77777777" w:rsidR="007F5889" w:rsidRDefault="007F5889" w:rsidP="00E061B6">
      <w:pPr>
        <w:pStyle w:val="NormalWeb"/>
        <w:numPr>
          <w:ilvl w:val="0"/>
          <w:numId w:val="22"/>
        </w:numPr>
      </w:pPr>
      <w:r>
        <w:rPr>
          <w:rStyle w:val="Strong"/>
        </w:rPr>
        <w:t>Week 1–2</w:t>
      </w:r>
      <w:r>
        <w:t>: Data collection and exploration.</w:t>
      </w:r>
    </w:p>
    <w:p w14:paraId="5B4E8F80" w14:textId="77777777" w:rsidR="007F5889" w:rsidRDefault="007F5889" w:rsidP="00E061B6">
      <w:pPr>
        <w:pStyle w:val="NormalWeb"/>
        <w:numPr>
          <w:ilvl w:val="0"/>
          <w:numId w:val="22"/>
        </w:numPr>
      </w:pPr>
      <w:r>
        <w:rPr>
          <w:rStyle w:val="Strong"/>
        </w:rPr>
        <w:t>Week 3–4</w:t>
      </w:r>
      <w:r>
        <w:t>: Data preprocessing and feature engineering.</w:t>
      </w:r>
    </w:p>
    <w:p w14:paraId="6FE414AA" w14:textId="77777777" w:rsidR="007F5889" w:rsidRDefault="007F5889" w:rsidP="00E061B6">
      <w:pPr>
        <w:pStyle w:val="NormalWeb"/>
        <w:numPr>
          <w:ilvl w:val="0"/>
          <w:numId w:val="22"/>
        </w:numPr>
      </w:pPr>
      <w:r>
        <w:rPr>
          <w:rStyle w:val="Strong"/>
        </w:rPr>
        <w:t>Week 5–6</w:t>
      </w:r>
      <w:r>
        <w:t>: Model development and tuning.</w:t>
      </w:r>
    </w:p>
    <w:p w14:paraId="1BF99E91" w14:textId="77777777" w:rsidR="007F5889" w:rsidRDefault="007F5889" w:rsidP="00E061B6">
      <w:pPr>
        <w:pStyle w:val="NormalWeb"/>
        <w:numPr>
          <w:ilvl w:val="0"/>
          <w:numId w:val="22"/>
        </w:numPr>
      </w:pPr>
      <w:r>
        <w:rPr>
          <w:rStyle w:val="Strong"/>
        </w:rPr>
        <w:t>Week 7</w:t>
      </w:r>
      <w:r>
        <w:t>: Model evaluation and comparison.</w:t>
      </w:r>
    </w:p>
    <w:p w14:paraId="5244EE3A" w14:textId="77777777" w:rsidR="007F5889" w:rsidRDefault="007F5889" w:rsidP="00E061B6">
      <w:pPr>
        <w:pStyle w:val="NormalWeb"/>
        <w:numPr>
          <w:ilvl w:val="0"/>
          <w:numId w:val="22"/>
        </w:numPr>
      </w:pPr>
      <w:r>
        <w:rPr>
          <w:rStyle w:val="Strong"/>
        </w:rPr>
        <w:t>Week 8</w:t>
      </w:r>
      <w:r>
        <w:t>: Flask application development and dashboard integration.</w:t>
      </w:r>
    </w:p>
    <w:p w14:paraId="397400D6" w14:textId="77777777" w:rsidR="007F5889" w:rsidRDefault="007F5889" w:rsidP="00E061B6">
      <w:pPr>
        <w:pStyle w:val="NormalWeb"/>
        <w:numPr>
          <w:ilvl w:val="0"/>
          <w:numId w:val="22"/>
        </w:numPr>
      </w:pPr>
      <w:r>
        <w:rPr>
          <w:rStyle w:val="Strong"/>
        </w:rPr>
        <w:t>Final Week</w:t>
      </w:r>
      <w:r>
        <w:t>: Testing, documentation, and presentation preparation.</w:t>
      </w:r>
    </w:p>
    <w:p w14:paraId="3250DC72" w14:textId="77777777" w:rsidR="007F5889" w:rsidRDefault="007F5889" w:rsidP="007F5889">
      <w:pPr>
        <w:pStyle w:val="Heading3"/>
      </w:pPr>
      <w:bookmarkStart w:id="13" w:name="_Toc205807817"/>
      <w:r>
        <w:rPr>
          <w:rStyle w:val="Strong"/>
          <w:b/>
          <w:bCs/>
        </w:rPr>
        <w:t>3.5. Risk Assessment</w:t>
      </w:r>
      <w:bookmarkEnd w:id="13"/>
    </w:p>
    <w:p w14:paraId="32DCAED9" w14:textId="248FF53A" w:rsidR="007F5889" w:rsidRDefault="00EE0283" w:rsidP="007F5889">
      <w:pPr>
        <w:pStyle w:val="NormalWeb"/>
      </w:pPr>
      <w:r w:rsidRPr="00EE0283">
        <w:t>Potential risks identified during planning included:</w:t>
      </w:r>
      <w:r w:rsidRPr="00EE0283">
        <w:br/>
      </w:r>
      <w:r w:rsidRPr="00EE0283">
        <w:br/>
        <w:t>• Data quality problems, such as missing or inconsistent values, which could decrease model accuracy.</w:t>
      </w:r>
      <w:r w:rsidRPr="00EE0283">
        <w:br/>
      </w:r>
      <w:r w:rsidRPr="00EE0283">
        <w:br/>
        <w:t>• Model overfitting due to high feature dimensionality.</w:t>
      </w:r>
      <w:r w:rsidRPr="00EE0283">
        <w:br/>
      </w:r>
      <w:r w:rsidRPr="00EE0283">
        <w:br/>
        <w:t>• Time constraints during integration and deployment stages.</w:t>
      </w:r>
      <w:r w:rsidRPr="00EE0283">
        <w:br/>
      </w:r>
      <w:r w:rsidRPr="00EE0283">
        <w:lastRenderedPageBreak/>
        <w:br/>
        <w:t>Extensive pre-processing techniques, regularization techniques, and incorporation of an iterative testing method were applied in order to address concerns in advance.</w:t>
      </w:r>
    </w:p>
    <w:p w14:paraId="572C7A98" w14:textId="77777777" w:rsidR="007F5889" w:rsidRDefault="007F5889" w:rsidP="007F5889">
      <w:pPr>
        <w:pStyle w:val="Heading2"/>
      </w:pPr>
      <w:bookmarkStart w:id="14" w:name="_Toc205807818"/>
      <w:r>
        <w:rPr>
          <w:rStyle w:val="Strong"/>
          <w:b/>
          <w:bCs/>
        </w:rPr>
        <w:t>4. Requirements Analysis</w:t>
      </w:r>
      <w:bookmarkEnd w:id="14"/>
    </w:p>
    <w:p w14:paraId="123451F9" w14:textId="5B36AB6B" w:rsidR="007F5889" w:rsidRDefault="007F5889" w:rsidP="00524198">
      <w:pPr>
        <w:pStyle w:val="NormalWeb"/>
      </w:pPr>
      <w:r>
        <w:t>The requirements analysis phase focused on identifying and documenting the functional, non-functional, and technical specifications essential for the successful completion of the TTC Delay Prediction project. This step ensured that all stakeholders, including the development team and potential end-users, had a clear understanding of what the system needed to achieve and the constraints within which it would operate.</w:t>
      </w:r>
    </w:p>
    <w:p w14:paraId="7C397C65" w14:textId="77777777" w:rsidR="007F5889" w:rsidRDefault="007F5889" w:rsidP="007F5889">
      <w:pPr>
        <w:pStyle w:val="Heading3"/>
      </w:pPr>
      <w:bookmarkStart w:id="15" w:name="_Toc205807819"/>
      <w:r>
        <w:rPr>
          <w:rStyle w:val="Strong"/>
          <w:b/>
          <w:bCs/>
        </w:rPr>
        <w:t>4.1. Functional Requirements</w:t>
      </w:r>
      <w:bookmarkEnd w:id="15"/>
    </w:p>
    <w:p w14:paraId="44661EB6" w14:textId="77777777" w:rsidR="007F5889" w:rsidRDefault="007F5889" w:rsidP="007F5889">
      <w:pPr>
        <w:pStyle w:val="NormalWeb"/>
      </w:pPr>
      <w:r>
        <w:t xml:space="preserve">These describe what the system should do </w:t>
      </w:r>
      <w:proofErr w:type="gramStart"/>
      <w:r>
        <w:t>in order to</w:t>
      </w:r>
      <w:proofErr w:type="gramEnd"/>
      <w:r>
        <w:t xml:space="preserve"> meet its objectives:</w:t>
      </w:r>
    </w:p>
    <w:p w14:paraId="1CB4F4E0" w14:textId="77777777" w:rsidR="007F5889" w:rsidRDefault="007F5889" w:rsidP="00E061B6">
      <w:pPr>
        <w:pStyle w:val="NormalWeb"/>
        <w:numPr>
          <w:ilvl w:val="0"/>
          <w:numId w:val="24"/>
        </w:numPr>
      </w:pPr>
      <w:r>
        <w:rPr>
          <w:rStyle w:val="Strong"/>
        </w:rPr>
        <w:t>Data Handling</w:t>
      </w:r>
    </w:p>
    <w:p w14:paraId="6522F729" w14:textId="77777777" w:rsidR="007F5889" w:rsidRDefault="007F5889" w:rsidP="00E061B6">
      <w:pPr>
        <w:pStyle w:val="NormalWeb"/>
        <w:numPr>
          <w:ilvl w:val="1"/>
          <w:numId w:val="24"/>
        </w:numPr>
      </w:pPr>
      <w:r>
        <w:t>Import TTC subway delay data from the City of Toronto Open Data Portal.</w:t>
      </w:r>
    </w:p>
    <w:p w14:paraId="0970CC2B" w14:textId="77777777" w:rsidR="007F5889" w:rsidRDefault="007F5889" w:rsidP="00E061B6">
      <w:pPr>
        <w:pStyle w:val="NormalWeb"/>
        <w:numPr>
          <w:ilvl w:val="1"/>
          <w:numId w:val="24"/>
        </w:numPr>
      </w:pPr>
      <w:r>
        <w:t>Support preprocessing operations, including missing value handling, encoding of categorical features, and feature scaling.</w:t>
      </w:r>
    </w:p>
    <w:p w14:paraId="47555328" w14:textId="77777777" w:rsidR="007F5889" w:rsidRDefault="007F5889" w:rsidP="00E061B6">
      <w:pPr>
        <w:pStyle w:val="NormalWeb"/>
        <w:numPr>
          <w:ilvl w:val="0"/>
          <w:numId w:val="24"/>
        </w:numPr>
      </w:pPr>
      <w:r>
        <w:rPr>
          <w:rStyle w:val="Strong"/>
        </w:rPr>
        <w:t>Prediction Engine</w:t>
      </w:r>
    </w:p>
    <w:p w14:paraId="2F63EE96" w14:textId="77777777" w:rsidR="007F5889" w:rsidRDefault="007F5889" w:rsidP="00E061B6">
      <w:pPr>
        <w:pStyle w:val="NormalWeb"/>
        <w:numPr>
          <w:ilvl w:val="1"/>
          <w:numId w:val="24"/>
        </w:numPr>
      </w:pPr>
      <w:r>
        <w:t xml:space="preserve">Use a trained neural network model to classify delays into one of three categories: </w:t>
      </w:r>
      <w:r>
        <w:rPr>
          <w:rStyle w:val="Strong"/>
        </w:rPr>
        <w:t>Short</w:t>
      </w:r>
      <w:r>
        <w:t xml:space="preserve">, </w:t>
      </w:r>
      <w:r>
        <w:rPr>
          <w:rStyle w:val="Strong"/>
        </w:rPr>
        <w:t>Medium</w:t>
      </w:r>
      <w:r>
        <w:t xml:space="preserve">, or </w:t>
      </w:r>
      <w:r>
        <w:rPr>
          <w:rStyle w:val="Strong"/>
        </w:rPr>
        <w:t>Long</w:t>
      </w:r>
      <w:r>
        <w:t>.</w:t>
      </w:r>
    </w:p>
    <w:p w14:paraId="27C4CE28" w14:textId="77777777" w:rsidR="007F5889" w:rsidRDefault="007F5889" w:rsidP="00E061B6">
      <w:pPr>
        <w:pStyle w:val="NormalWeb"/>
        <w:numPr>
          <w:ilvl w:val="1"/>
          <w:numId w:val="24"/>
        </w:numPr>
      </w:pPr>
      <w:r>
        <w:t>Generate station-specific and time-specific predictions for the upcoming hours of the day.</w:t>
      </w:r>
    </w:p>
    <w:p w14:paraId="442589F5" w14:textId="77777777" w:rsidR="007F5889" w:rsidRDefault="007F5889" w:rsidP="00E061B6">
      <w:pPr>
        <w:pStyle w:val="NormalWeb"/>
        <w:numPr>
          <w:ilvl w:val="1"/>
          <w:numId w:val="24"/>
        </w:numPr>
      </w:pPr>
      <w:r>
        <w:t>Display prediction probabilities for each class alongside the predicted outcome.</w:t>
      </w:r>
    </w:p>
    <w:p w14:paraId="6F2A4309" w14:textId="77777777" w:rsidR="007F5889" w:rsidRDefault="007F5889" w:rsidP="00E061B6">
      <w:pPr>
        <w:pStyle w:val="NormalWeb"/>
        <w:numPr>
          <w:ilvl w:val="0"/>
          <w:numId w:val="24"/>
        </w:numPr>
      </w:pPr>
      <w:r>
        <w:rPr>
          <w:rStyle w:val="Strong"/>
        </w:rPr>
        <w:t>User Interface</w:t>
      </w:r>
    </w:p>
    <w:p w14:paraId="435A919A" w14:textId="77777777" w:rsidR="007F5889" w:rsidRDefault="007F5889" w:rsidP="00E061B6">
      <w:pPr>
        <w:pStyle w:val="NormalWeb"/>
        <w:numPr>
          <w:ilvl w:val="1"/>
          <w:numId w:val="24"/>
        </w:numPr>
      </w:pPr>
      <w:r>
        <w:t xml:space="preserve">Provide a </w:t>
      </w:r>
      <w:r>
        <w:rPr>
          <w:rStyle w:val="Strong"/>
        </w:rPr>
        <w:t>web form</w:t>
      </w:r>
      <w:r>
        <w:t xml:space="preserve"> to input date, time, and station.</w:t>
      </w:r>
    </w:p>
    <w:p w14:paraId="049098FD" w14:textId="77777777" w:rsidR="007F5889" w:rsidRDefault="007F5889" w:rsidP="00E061B6">
      <w:pPr>
        <w:pStyle w:val="NormalWeb"/>
        <w:numPr>
          <w:ilvl w:val="1"/>
          <w:numId w:val="24"/>
        </w:numPr>
      </w:pPr>
      <w:r>
        <w:t>Display prediction results in a clear, visually enhanced format (color-coded by severity).</w:t>
      </w:r>
    </w:p>
    <w:p w14:paraId="3A49E5CC" w14:textId="77777777" w:rsidR="007F5889" w:rsidRDefault="007F5889" w:rsidP="00E061B6">
      <w:pPr>
        <w:pStyle w:val="NormalWeb"/>
        <w:numPr>
          <w:ilvl w:val="0"/>
          <w:numId w:val="24"/>
        </w:numPr>
      </w:pPr>
      <w:r>
        <w:rPr>
          <w:rStyle w:val="Strong"/>
        </w:rPr>
        <w:t>Visualization</w:t>
      </w:r>
    </w:p>
    <w:p w14:paraId="40018C51" w14:textId="77777777" w:rsidR="007F5889" w:rsidRDefault="007F5889" w:rsidP="00E061B6">
      <w:pPr>
        <w:pStyle w:val="NormalWeb"/>
        <w:numPr>
          <w:ilvl w:val="1"/>
          <w:numId w:val="24"/>
        </w:numPr>
      </w:pPr>
      <w:r>
        <w:t>Integrate Power BI or a similar tool for historical trends and comparative analysis.</w:t>
      </w:r>
    </w:p>
    <w:p w14:paraId="7F355AF0" w14:textId="34250E76" w:rsidR="007F5889" w:rsidRDefault="007F5889" w:rsidP="007F5889">
      <w:pPr>
        <w:pStyle w:val="NormalWeb"/>
        <w:numPr>
          <w:ilvl w:val="1"/>
          <w:numId w:val="24"/>
        </w:numPr>
      </w:pPr>
      <w:r>
        <w:t>Enable filtering by station, time range, and delay category.</w:t>
      </w:r>
    </w:p>
    <w:p w14:paraId="3CEE9755" w14:textId="77777777" w:rsidR="007F5889" w:rsidRDefault="007F5889" w:rsidP="007F5889">
      <w:pPr>
        <w:pStyle w:val="Heading3"/>
      </w:pPr>
      <w:bookmarkStart w:id="16" w:name="_Toc205807820"/>
      <w:r>
        <w:rPr>
          <w:rStyle w:val="Strong"/>
          <w:b/>
          <w:bCs/>
        </w:rPr>
        <w:t>4.2. Non-Functional Requirements</w:t>
      </w:r>
      <w:bookmarkEnd w:id="16"/>
    </w:p>
    <w:p w14:paraId="28307252" w14:textId="77777777" w:rsidR="007F5889" w:rsidRDefault="007F5889" w:rsidP="007F5889">
      <w:pPr>
        <w:pStyle w:val="NormalWeb"/>
      </w:pPr>
      <w:r>
        <w:t>These define the performance and quality standards for the system:</w:t>
      </w:r>
    </w:p>
    <w:p w14:paraId="659E707B" w14:textId="77777777" w:rsidR="007F5889" w:rsidRDefault="007F5889" w:rsidP="00E061B6">
      <w:pPr>
        <w:pStyle w:val="NormalWeb"/>
        <w:numPr>
          <w:ilvl w:val="0"/>
          <w:numId w:val="25"/>
        </w:numPr>
      </w:pPr>
      <w:r>
        <w:rPr>
          <w:rStyle w:val="Strong"/>
        </w:rPr>
        <w:t>Accuracy</w:t>
      </w:r>
    </w:p>
    <w:p w14:paraId="0A4DFD79" w14:textId="77777777" w:rsidR="007F5889" w:rsidRDefault="007F5889" w:rsidP="00E061B6">
      <w:pPr>
        <w:pStyle w:val="NormalWeb"/>
        <w:numPr>
          <w:ilvl w:val="1"/>
          <w:numId w:val="25"/>
        </w:numPr>
      </w:pPr>
      <w:r>
        <w:t xml:space="preserve">Target a model accuracy above </w:t>
      </w:r>
      <w:r>
        <w:rPr>
          <w:rStyle w:val="Strong"/>
        </w:rPr>
        <w:t>90%</w:t>
      </w:r>
      <w:r>
        <w:t xml:space="preserve"> on validation data to ensure reliable results.</w:t>
      </w:r>
    </w:p>
    <w:p w14:paraId="6D01B5D0" w14:textId="77777777" w:rsidR="007F5889" w:rsidRDefault="007F5889" w:rsidP="00E061B6">
      <w:pPr>
        <w:pStyle w:val="NormalWeb"/>
        <w:numPr>
          <w:ilvl w:val="0"/>
          <w:numId w:val="25"/>
        </w:numPr>
      </w:pPr>
      <w:r>
        <w:rPr>
          <w:rStyle w:val="Strong"/>
        </w:rPr>
        <w:t>Usability</w:t>
      </w:r>
    </w:p>
    <w:p w14:paraId="75A8E8DE" w14:textId="77777777" w:rsidR="007F5889" w:rsidRDefault="007F5889" w:rsidP="00E061B6">
      <w:pPr>
        <w:pStyle w:val="NormalWeb"/>
        <w:numPr>
          <w:ilvl w:val="1"/>
          <w:numId w:val="25"/>
        </w:numPr>
      </w:pPr>
      <w:r>
        <w:lastRenderedPageBreak/>
        <w:t>Ensure the interface is intuitive and accessible, even for users without technical expertise.</w:t>
      </w:r>
    </w:p>
    <w:p w14:paraId="6BFA73AC" w14:textId="77777777" w:rsidR="007F5889" w:rsidRDefault="007F5889" w:rsidP="00E061B6">
      <w:pPr>
        <w:pStyle w:val="NormalWeb"/>
        <w:numPr>
          <w:ilvl w:val="0"/>
          <w:numId w:val="25"/>
        </w:numPr>
      </w:pPr>
      <w:r>
        <w:rPr>
          <w:rStyle w:val="Strong"/>
        </w:rPr>
        <w:t>Performance</w:t>
      </w:r>
    </w:p>
    <w:p w14:paraId="02348466" w14:textId="77777777" w:rsidR="007F5889" w:rsidRDefault="007F5889" w:rsidP="00E061B6">
      <w:pPr>
        <w:pStyle w:val="NormalWeb"/>
        <w:numPr>
          <w:ilvl w:val="1"/>
          <w:numId w:val="25"/>
        </w:numPr>
      </w:pPr>
      <w:r>
        <w:t xml:space="preserve">Model inference time should be under </w:t>
      </w:r>
      <w:r>
        <w:rPr>
          <w:rStyle w:val="Strong"/>
        </w:rPr>
        <w:t>1 second</w:t>
      </w:r>
      <w:r>
        <w:t xml:space="preserve"> for each prediction request on a standard personal computer.</w:t>
      </w:r>
    </w:p>
    <w:p w14:paraId="33C7FAB9" w14:textId="77777777" w:rsidR="007F5889" w:rsidRDefault="007F5889" w:rsidP="00E061B6">
      <w:pPr>
        <w:pStyle w:val="NormalWeb"/>
        <w:numPr>
          <w:ilvl w:val="0"/>
          <w:numId w:val="25"/>
        </w:numPr>
      </w:pPr>
      <w:r>
        <w:rPr>
          <w:rStyle w:val="Strong"/>
        </w:rPr>
        <w:t>Scalability</w:t>
      </w:r>
    </w:p>
    <w:p w14:paraId="19EA517F" w14:textId="77777777" w:rsidR="007F5889" w:rsidRDefault="007F5889" w:rsidP="00E061B6">
      <w:pPr>
        <w:pStyle w:val="NormalWeb"/>
        <w:numPr>
          <w:ilvl w:val="1"/>
          <w:numId w:val="25"/>
        </w:numPr>
      </w:pPr>
      <w:r>
        <w:t>Design the solution so it can be deployed on cloud platforms (AWS, Azure, or GCP) if needed.</w:t>
      </w:r>
    </w:p>
    <w:p w14:paraId="4D4527CA" w14:textId="77777777" w:rsidR="007F5889" w:rsidRDefault="007F5889" w:rsidP="00E061B6">
      <w:pPr>
        <w:pStyle w:val="NormalWeb"/>
        <w:numPr>
          <w:ilvl w:val="0"/>
          <w:numId w:val="25"/>
        </w:numPr>
      </w:pPr>
      <w:r>
        <w:rPr>
          <w:rStyle w:val="Strong"/>
        </w:rPr>
        <w:t>Maintainability</w:t>
      </w:r>
    </w:p>
    <w:p w14:paraId="71144220" w14:textId="77777777" w:rsidR="007F5889" w:rsidRDefault="007F5889" w:rsidP="00E061B6">
      <w:pPr>
        <w:pStyle w:val="NormalWeb"/>
        <w:numPr>
          <w:ilvl w:val="1"/>
          <w:numId w:val="25"/>
        </w:numPr>
      </w:pPr>
      <w:r>
        <w:t>Maintain modular code with proper documentation to facilitate updates and bug fixes.</w:t>
      </w:r>
    </w:p>
    <w:p w14:paraId="6B4BB3EA" w14:textId="77777777" w:rsidR="00792836" w:rsidRDefault="00792836" w:rsidP="00792836">
      <w:pPr>
        <w:pStyle w:val="NormalWeb"/>
      </w:pPr>
    </w:p>
    <w:p w14:paraId="44015FE0" w14:textId="77777777" w:rsidR="00792836" w:rsidRDefault="00792836" w:rsidP="00792836">
      <w:pPr>
        <w:pStyle w:val="Heading3"/>
      </w:pPr>
      <w:r>
        <w:t xml:space="preserve"> 4.2. Non-Functional Requirements:</w:t>
      </w:r>
    </w:p>
    <w:p w14:paraId="299561F0" w14:textId="39246347" w:rsidR="00792836" w:rsidRDefault="00792836" w:rsidP="00792836">
      <w:r>
        <w:t>These define the performance and quality standards for the system:</w:t>
      </w:r>
    </w:p>
    <w:p w14:paraId="5E850CF6" w14:textId="1D094D4C" w:rsidR="00792836" w:rsidRDefault="00792836" w:rsidP="00C84595">
      <w:pPr>
        <w:pStyle w:val="ListParagraph"/>
        <w:numPr>
          <w:ilvl w:val="0"/>
          <w:numId w:val="82"/>
        </w:numPr>
      </w:pPr>
      <w:r>
        <w:t xml:space="preserve">Accuracy- </w:t>
      </w:r>
      <w:r w:rsidR="00FF10D1">
        <w:t>The target accuracy of the model is above 90% on authentication data to ensure reliable output.</w:t>
      </w:r>
    </w:p>
    <w:p w14:paraId="5207A363" w14:textId="66668FD1" w:rsidR="00792836" w:rsidRDefault="00DE7F98" w:rsidP="00C84595">
      <w:pPr>
        <w:pStyle w:val="ListParagraph"/>
        <w:numPr>
          <w:ilvl w:val="0"/>
          <w:numId w:val="82"/>
        </w:numPr>
      </w:pPr>
      <w:r>
        <w:t>Usability</w:t>
      </w:r>
      <w:r w:rsidR="00792836">
        <w:t>- Ensure the interface is intuitive and accessible, even for users without technical expertise.</w:t>
      </w:r>
    </w:p>
    <w:p w14:paraId="7CD7C973" w14:textId="5BA2097B" w:rsidR="00792836" w:rsidRDefault="00DE7F98" w:rsidP="00C84595">
      <w:pPr>
        <w:pStyle w:val="ListParagraph"/>
        <w:numPr>
          <w:ilvl w:val="0"/>
          <w:numId w:val="82"/>
        </w:numPr>
      </w:pPr>
      <w:r>
        <w:t>Performance</w:t>
      </w:r>
      <w:r w:rsidR="00792836">
        <w:t>- The model inference time should not exceed 1 following the individual prediction request on a standard computer.</w:t>
      </w:r>
    </w:p>
    <w:p w14:paraId="0E191402" w14:textId="5C08FC7D" w:rsidR="00DE7F98" w:rsidRDefault="00792836" w:rsidP="00C84595">
      <w:pPr>
        <w:pStyle w:val="ListParagraph"/>
        <w:numPr>
          <w:ilvl w:val="0"/>
          <w:numId w:val="82"/>
        </w:numPr>
      </w:pPr>
      <w:r>
        <w:t>Scalability- Oxygen Design The solution can therefore be deployed on cloud platforms (AWS, Azure, or GCP, if necessary).</w:t>
      </w:r>
    </w:p>
    <w:p w14:paraId="1AE2CBC3" w14:textId="65ACEC99" w:rsidR="00792836" w:rsidRDefault="00DE7F98" w:rsidP="00C84595">
      <w:pPr>
        <w:pStyle w:val="ListParagraph"/>
        <w:numPr>
          <w:ilvl w:val="0"/>
          <w:numId w:val="82"/>
        </w:numPr>
      </w:pPr>
      <w:r>
        <w:t>Maintainability</w:t>
      </w:r>
      <w:r w:rsidR="00792836">
        <w:t xml:space="preserve">- Maintain modular code with proper documentation to facilitate updates and bug fixes.      </w:t>
      </w:r>
    </w:p>
    <w:p w14:paraId="3139CC59" w14:textId="6DA4B54F" w:rsidR="007F5889" w:rsidRDefault="007F5889" w:rsidP="007F5889"/>
    <w:p w14:paraId="11613C97" w14:textId="77777777" w:rsidR="007F5889" w:rsidRDefault="007F5889" w:rsidP="007F5889">
      <w:pPr>
        <w:pStyle w:val="Heading3"/>
      </w:pPr>
      <w:bookmarkStart w:id="17" w:name="_Toc205807821"/>
      <w:r>
        <w:rPr>
          <w:rStyle w:val="Strong"/>
          <w:b/>
          <w:bCs/>
        </w:rPr>
        <w:t>4.3. Technical Requirements</w:t>
      </w:r>
      <w:bookmarkEnd w:id="17"/>
    </w:p>
    <w:p w14:paraId="5A5E208E" w14:textId="77777777" w:rsidR="007F5889" w:rsidRPr="005659CF" w:rsidRDefault="007F5889" w:rsidP="00E061B6">
      <w:pPr>
        <w:pStyle w:val="NormalWeb"/>
        <w:numPr>
          <w:ilvl w:val="0"/>
          <w:numId w:val="26"/>
        </w:numPr>
        <w:rPr>
          <w:b/>
          <w:bCs/>
        </w:rPr>
      </w:pPr>
      <w:r w:rsidRPr="005659CF">
        <w:rPr>
          <w:rStyle w:val="Strong"/>
          <w:b w:val="0"/>
          <w:bCs w:val="0"/>
        </w:rPr>
        <w:t>Hardware</w:t>
      </w:r>
    </w:p>
    <w:p w14:paraId="6813CE29" w14:textId="2EEE9C6C" w:rsidR="007F5889" w:rsidRDefault="007F5889" w:rsidP="00E061B6">
      <w:pPr>
        <w:pStyle w:val="NormalWeb"/>
        <w:numPr>
          <w:ilvl w:val="1"/>
          <w:numId w:val="26"/>
        </w:numPr>
      </w:pPr>
      <w:r>
        <w:t>Minimum: Quad-core processor, 8GB RAM for local training and deployment.</w:t>
      </w:r>
    </w:p>
    <w:p w14:paraId="5AD8EE48" w14:textId="77777777" w:rsidR="007F5889" w:rsidRDefault="007F5889" w:rsidP="00E061B6">
      <w:pPr>
        <w:pStyle w:val="NormalWeb"/>
        <w:numPr>
          <w:ilvl w:val="1"/>
          <w:numId w:val="26"/>
        </w:numPr>
      </w:pPr>
      <w:r>
        <w:t>Recommended: GPU-enabled environment for faster model training.</w:t>
      </w:r>
    </w:p>
    <w:p w14:paraId="4F3A35DE" w14:textId="77777777" w:rsidR="007F5889" w:rsidRPr="005659CF" w:rsidRDefault="007F5889" w:rsidP="00E061B6">
      <w:pPr>
        <w:pStyle w:val="NormalWeb"/>
        <w:numPr>
          <w:ilvl w:val="0"/>
          <w:numId w:val="26"/>
        </w:numPr>
        <w:rPr>
          <w:b/>
          <w:bCs/>
        </w:rPr>
      </w:pPr>
      <w:r w:rsidRPr="005659CF">
        <w:rPr>
          <w:rStyle w:val="Strong"/>
          <w:b w:val="0"/>
          <w:bCs w:val="0"/>
        </w:rPr>
        <w:t>Software &amp; Tools</w:t>
      </w:r>
    </w:p>
    <w:p w14:paraId="07316D34" w14:textId="77777777" w:rsidR="007F5889" w:rsidRDefault="007F5889" w:rsidP="00E061B6">
      <w:pPr>
        <w:pStyle w:val="NormalWeb"/>
        <w:numPr>
          <w:ilvl w:val="1"/>
          <w:numId w:val="26"/>
        </w:numPr>
      </w:pPr>
      <w:r w:rsidRPr="005659CF">
        <w:rPr>
          <w:rStyle w:val="Strong"/>
          <w:b w:val="0"/>
          <w:bCs w:val="0"/>
        </w:rPr>
        <w:t>Programming Language</w:t>
      </w:r>
      <w:r>
        <w:t>: Python 3.x</w:t>
      </w:r>
    </w:p>
    <w:p w14:paraId="0E37186B" w14:textId="77777777" w:rsidR="007F5889" w:rsidRDefault="007F5889" w:rsidP="00E061B6">
      <w:pPr>
        <w:pStyle w:val="NormalWeb"/>
        <w:numPr>
          <w:ilvl w:val="1"/>
          <w:numId w:val="26"/>
        </w:numPr>
      </w:pPr>
      <w:r w:rsidRPr="005659CF">
        <w:rPr>
          <w:rStyle w:val="Strong"/>
          <w:b w:val="0"/>
          <w:bCs w:val="0"/>
        </w:rPr>
        <w:t>Frameworks</w:t>
      </w:r>
      <w:r w:rsidRPr="005659CF">
        <w:rPr>
          <w:b/>
          <w:bCs/>
        </w:rPr>
        <w:t>:</w:t>
      </w:r>
      <w:r>
        <w:t xml:space="preserve"> TensorFlow/</w:t>
      </w:r>
      <w:proofErr w:type="spellStart"/>
      <w:r>
        <w:t>Keras</w:t>
      </w:r>
      <w:proofErr w:type="spellEnd"/>
      <w:r>
        <w:t xml:space="preserve"> for model development, Flask for web deployment.</w:t>
      </w:r>
    </w:p>
    <w:p w14:paraId="72B08102" w14:textId="77777777" w:rsidR="007F5889" w:rsidRDefault="007F5889" w:rsidP="00E061B6">
      <w:pPr>
        <w:pStyle w:val="NormalWeb"/>
        <w:numPr>
          <w:ilvl w:val="1"/>
          <w:numId w:val="26"/>
        </w:numPr>
      </w:pPr>
      <w:r w:rsidRPr="005659CF">
        <w:rPr>
          <w:rStyle w:val="Strong"/>
          <w:b w:val="0"/>
          <w:bCs w:val="0"/>
        </w:rPr>
        <w:t>Libraries</w:t>
      </w:r>
      <w:r w:rsidRPr="005659CF">
        <w:rPr>
          <w:b/>
          <w:bCs/>
        </w:rPr>
        <w:t>:</w:t>
      </w:r>
      <w:r>
        <w:t xml:space="preserve"> Pandas, NumPy, Scikit-learn, Matplotlib, </w:t>
      </w:r>
      <w:proofErr w:type="spellStart"/>
      <w:r>
        <w:t>Joblib</w:t>
      </w:r>
      <w:proofErr w:type="spellEnd"/>
      <w:r>
        <w:t>.</w:t>
      </w:r>
    </w:p>
    <w:p w14:paraId="78521625" w14:textId="77777777" w:rsidR="007F5889" w:rsidRDefault="007F5889" w:rsidP="00E061B6">
      <w:pPr>
        <w:pStyle w:val="NormalWeb"/>
        <w:numPr>
          <w:ilvl w:val="1"/>
          <w:numId w:val="26"/>
        </w:numPr>
      </w:pPr>
      <w:r w:rsidRPr="005659CF">
        <w:rPr>
          <w:rStyle w:val="Strong"/>
          <w:b w:val="0"/>
          <w:bCs w:val="0"/>
        </w:rPr>
        <w:t>Visualization Tools</w:t>
      </w:r>
      <w:r>
        <w:t>: Power BI for dashboard creation.</w:t>
      </w:r>
    </w:p>
    <w:p w14:paraId="0028835B" w14:textId="77777777" w:rsidR="007F5889" w:rsidRPr="005659CF" w:rsidRDefault="007F5889" w:rsidP="00E061B6">
      <w:pPr>
        <w:pStyle w:val="NormalWeb"/>
        <w:numPr>
          <w:ilvl w:val="0"/>
          <w:numId w:val="26"/>
        </w:numPr>
        <w:rPr>
          <w:b/>
          <w:bCs/>
        </w:rPr>
      </w:pPr>
      <w:r w:rsidRPr="005659CF">
        <w:rPr>
          <w:rStyle w:val="Strong"/>
          <w:b w:val="0"/>
          <w:bCs w:val="0"/>
        </w:rPr>
        <w:t>Data Storage</w:t>
      </w:r>
    </w:p>
    <w:p w14:paraId="2D43DB8E" w14:textId="77777777" w:rsidR="007F5889" w:rsidRDefault="007F5889" w:rsidP="00E061B6">
      <w:pPr>
        <w:pStyle w:val="NormalWeb"/>
        <w:numPr>
          <w:ilvl w:val="1"/>
          <w:numId w:val="26"/>
        </w:numPr>
      </w:pPr>
      <w:r>
        <w:t>Local CSV files for training datasets.</w:t>
      </w:r>
    </w:p>
    <w:p w14:paraId="0ABBFB12" w14:textId="0A1A8BB1" w:rsidR="007F5889" w:rsidRDefault="007F5889" w:rsidP="00C12A4C">
      <w:pPr>
        <w:pStyle w:val="NormalWeb"/>
        <w:numPr>
          <w:ilvl w:val="1"/>
          <w:numId w:val="26"/>
        </w:numPr>
      </w:pPr>
      <w:r>
        <w:lastRenderedPageBreak/>
        <w:t xml:space="preserve">Model and preprocessing objects stored as </w:t>
      </w:r>
      <w:r>
        <w:rPr>
          <w:rStyle w:val="HTMLCode"/>
        </w:rPr>
        <w:t>.h5</w:t>
      </w:r>
      <w:r>
        <w:t xml:space="preserve"> and </w:t>
      </w:r>
      <w:r>
        <w:rPr>
          <w:rStyle w:val="HTMLCode"/>
        </w:rPr>
        <w:t>.</w:t>
      </w:r>
      <w:proofErr w:type="spellStart"/>
      <w:r>
        <w:rPr>
          <w:rStyle w:val="HTMLCode"/>
        </w:rPr>
        <w:t>pkl</w:t>
      </w:r>
      <w:proofErr w:type="spellEnd"/>
      <w:r>
        <w:t xml:space="preserve"> files for reusability</w:t>
      </w:r>
      <w:r w:rsidR="00FA6913">
        <w:t>.</w:t>
      </w:r>
    </w:p>
    <w:p w14:paraId="689B9DC7" w14:textId="77777777" w:rsidR="007F5889" w:rsidRDefault="007F5889" w:rsidP="007F5889">
      <w:pPr>
        <w:pStyle w:val="Heading3"/>
      </w:pPr>
      <w:bookmarkStart w:id="18" w:name="_Toc205807822"/>
      <w:r>
        <w:rPr>
          <w:rStyle w:val="Strong"/>
          <w:b/>
          <w:bCs/>
        </w:rPr>
        <w:t>4.4. Constraints &amp; Assumptions</w:t>
      </w:r>
      <w:bookmarkEnd w:id="18"/>
    </w:p>
    <w:p w14:paraId="3500DCFF" w14:textId="77777777" w:rsidR="007F5889" w:rsidRDefault="007F5889" w:rsidP="00365CF4">
      <w:pPr>
        <w:pStyle w:val="NormalWeb"/>
        <w:numPr>
          <w:ilvl w:val="0"/>
          <w:numId w:val="27"/>
        </w:numPr>
        <w:spacing w:line="360" w:lineRule="auto"/>
      </w:pPr>
      <w:r>
        <w:rPr>
          <w:rStyle w:val="Strong"/>
        </w:rPr>
        <w:t>Constraints</w:t>
      </w:r>
    </w:p>
    <w:p w14:paraId="7D2AE638" w14:textId="77777777" w:rsidR="007F5889" w:rsidRDefault="007F5889" w:rsidP="00365CF4">
      <w:pPr>
        <w:pStyle w:val="NormalWeb"/>
        <w:numPr>
          <w:ilvl w:val="1"/>
          <w:numId w:val="27"/>
        </w:numPr>
        <w:spacing w:line="360" w:lineRule="auto"/>
      </w:pPr>
      <w:r>
        <w:t>Limited to historical TTC data without real-time API feeds in this phase.</w:t>
      </w:r>
    </w:p>
    <w:p w14:paraId="71CEEC66" w14:textId="77777777" w:rsidR="007F5889" w:rsidRDefault="007F5889" w:rsidP="00365CF4">
      <w:pPr>
        <w:pStyle w:val="NormalWeb"/>
        <w:numPr>
          <w:ilvl w:val="1"/>
          <w:numId w:val="27"/>
        </w:numPr>
        <w:spacing w:line="360" w:lineRule="auto"/>
      </w:pPr>
      <w:r>
        <w:t>Model trained only on available features; external data (e.g., live weather, maintenance schedules) is not yet integrated.</w:t>
      </w:r>
    </w:p>
    <w:p w14:paraId="2A500136" w14:textId="77777777" w:rsidR="007F5889" w:rsidRDefault="007F5889" w:rsidP="00365CF4">
      <w:pPr>
        <w:pStyle w:val="NormalWeb"/>
        <w:numPr>
          <w:ilvl w:val="0"/>
          <w:numId w:val="27"/>
        </w:numPr>
        <w:spacing w:line="360" w:lineRule="auto"/>
      </w:pPr>
      <w:r>
        <w:rPr>
          <w:rStyle w:val="Strong"/>
        </w:rPr>
        <w:t>Assumptions</w:t>
      </w:r>
    </w:p>
    <w:p w14:paraId="5A4B4DB5" w14:textId="77777777" w:rsidR="007F5889" w:rsidRDefault="007F5889" w:rsidP="00365CF4">
      <w:pPr>
        <w:pStyle w:val="NormalWeb"/>
        <w:numPr>
          <w:ilvl w:val="1"/>
          <w:numId w:val="27"/>
        </w:numPr>
        <w:spacing w:line="360" w:lineRule="auto"/>
      </w:pPr>
      <w:r>
        <w:t>Historical delay patterns are representative enough to predict future delays within reasonable accuracy.</w:t>
      </w:r>
    </w:p>
    <w:p w14:paraId="576C64D4" w14:textId="32342E9F" w:rsidR="007F5889" w:rsidRDefault="007F5889" w:rsidP="00365CF4">
      <w:pPr>
        <w:pStyle w:val="NormalWeb"/>
        <w:numPr>
          <w:ilvl w:val="1"/>
          <w:numId w:val="27"/>
        </w:numPr>
        <w:spacing w:line="360" w:lineRule="auto"/>
      </w:pPr>
      <w:r>
        <w:t>Users will have access to a stable internet connection for interacting with the web app or Power BI dashboard.</w:t>
      </w:r>
    </w:p>
    <w:p w14:paraId="746509DB" w14:textId="77777777" w:rsidR="007F5889" w:rsidRDefault="007F5889" w:rsidP="00365CF4">
      <w:pPr>
        <w:pStyle w:val="NormalWeb"/>
        <w:spacing w:line="360" w:lineRule="auto"/>
      </w:pPr>
      <w:r>
        <w:t xml:space="preserve">By clearly defining </w:t>
      </w:r>
      <w:r w:rsidRPr="00365CF4">
        <w:rPr>
          <w:rStyle w:val="Strong"/>
          <w:b w:val="0"/>
          <w:bCs w:val="0"/>
        </w:rPr>
        <w:t>functional, non-functional, and technical requirements</w:t>
      </w:r>
      <w:r>
        <w:t>, this phase provided the blueprint for both the development and evaluation of the system. It also minimized the risk of scope creep and ensured that all features directly supported the project’s objectives.</w:t>
      </w:r>
    </w:p>
    <w:p w14:paraId="63380587" w14:textId="77777777" w:rsidR="007F5889" w:rsidRDefault="007F5889" w:rsidP="007F5889">
      <w:pPr>
        <w:pStyle w:val="Heading2"/>
      </w:pPr>
      <w:bookmarkStart w:id="19" w:name="_Toc205807823"/>
      <w:r>
        <w:rPr>
          <w:rStyle w:val="Strong"/>
          <w:b/>
          <w:bCs/>
        </w:rPr>
        <w:t>5. Design Phase</w:t>
      </w:r>
      <w:bookmarkEnd w:id="19"/>
    </w:p>
    <w:p w14:paraId="5CE91FFF" w14:textId="0D2D8700" w:rsidR="007F5889" w:rsidRDefault="007F5889" w:rsidP="004637DB">
      <w:pPr>
        <w:spacing w:line="360" w:lineRule="auto"/>
      </w:pPr>
      <w:r>
        <w:t xml:space="preserve">The design phase translated the requirements identified in the earlier stages into a comprehensive blueprint for implementation. This included defining the </w:t>
      </w:r>
      <w:r w:rsidRPr="00107BF0">
        <w:t>system</w:t>
      </w:r>
      <w:r>
        <w:rPr>
          <w:rStyle w:val="Strong"/>
        </w:rPr>
        <w:t xml:space="preserve"> </w:t>
      </w:r>
      <w:r w:rsidRPr="00107BF0">
        <w:t>architecture, data flow, modeling approach,</w:t>
      </w:r>
      <w:r>
        <w:t xml:space="preserve"> and </w:t>
      </w:r>
      <w:r w:rsidRPr="00107BF0">
        <w:t>user interface layout.</w:t>
      </w:r>
      <w:r>
        <w:t xml:space="preserve"> The goal was to ensure that all </w:t>
      </w:r>
      <w:r w:rsidR="00107BF0">
        <w:t xml:space="preserve">components’ </w:t>
      </w:r>
      <w:r>
        <w:t>data ingestion, processing, model prediction, and visualization</w:t>
      </w:r>
      <w:r w:rsidR="00107BF0">
        <w:t xml:space="preserve"> </w:t>
      </w:r>
      <w:r>
        <w:t>were seamlessly integrated.</w:t>
      </w:r>
    </w:p>
    <w:p w14:paraId="767D60A9" w14:textId="77777777" w:rsidR="007F5889" w:rsidRDefault="007F5889" w:rsidP="007F5889">
      <w:pPr>
        <w:pStyle w:val="Heading3"/>
      </w:pPr>
      <w:bookmarkStart w:id="20" w:name="_Toc205807824"/>
      <w:r>
        <w:rPr>
          <w:rStyle w:val="Strong"/>
          <w:b/>
          <w:bCs/>
        </w:rPr>
        <w:t>5.1. System Architecture Overview</w:t>
      </w:r>
      <w:bookmarkEnd w:id="20"/>
    </w:p>
    <w:p w14:paraId="42F22A3B" w14:textId="77777777" w:rsidR="007F5889" w:rsidRDefault="007F5889" w:rsidP="004637DB">
      <w:pPr>
        <w:pStyle w:val="NormalWeb"/>
        <w:spacing w:line="360" w:lineRule="auto"/>
      </w:pPr>
      <w:r>
        <w:t xml:space="preserve">The TTC Delay Prediction system follows </w:t>
      </w:r>
      <w:r w:rsidRPr="004637DB">
        <w:rPr>
          <w:b/>
          <w:bCs/>
        </w:rPr>
        <w:t xml:space="preserve">a </w:t>
      </w:r>
      <w:r w:rsidRPr="004637DB">
        <w:rPr>
          <w:rStyle w:val="Strong"/>
          <w:b w:val="0"/>
          <w:bCs w:val="0"/>
        </w:rPr>
        <w:t>modular, layered architecture</w:t>
      </w:r>
      <w:r>
        <w:t xml:space="preserve"> to ensure scalability, maintainability, and ease of deployment. The key layers are:</w:t>
      </w:r>
    </w:p>
    <w:p w14:paraId="5F4AF691" w14:textId="77777777" w:rsidR="007F5889" w:rsidRDefault="007F5889" w:rsidP="004637DB">
      <w:pPr>
        <w:pStyle w:val="NormalWeb"/>
        <w:numPr>
          <w:ilvl w:val="0"/>
          <w:numId w:val="28"/>
        </w:numPr>
        <w:spacing w:line="360" w:lineRule="auto"/>
      </w:pPr>
      <w:r>
        <w:rPr>
          <w:rStyle w:val="Strong"/>
        </w:rPr>
        <w:t>Data Layer</w:t>
      </w:r>
    </w:p>
    <w:p w14:paraId="59E21069" w14:textId="77777777" w:rsidR="007F5889" w:rsidRDefault="007F5889" w:rsidP="004637DB">
      <w:pPr>
        <w:pStyle w:val="NormalWeb"/>
        <w:numPr>
          <w:ilvl w:val="1"/>
          <w:numId w:val="28"/>
        </w:numPr>
        <w:spacing w:line="360" w:lineRule="auto"/>
      </w:pPr>
      <w:r>
        <w:t>Stores raw TTC delay datasets and preprocessed CSV files.</w:t>
      </w:r>
    </w:p>
    <w:p w14:paraId="509C7006" w14:textId="77777777" w:rsidR="007F5889" w:rsidRDefault="007F5889" w:rsidP="004637DB">
      <w:pPr>
        <w:pStyle w:val="NormalWeb"/>
        <w:numPr>
          <w:ilvl w:val="1"/>
          <w:numId w:val="28"/>
        </w:numPr>
        <w:spacing w:line="360" w:lineRule="auto"/>
      </w:pPr>
      <w:r>
        <w:lastRenderedPageBreak/>
        <w:t xml:space="preserve">Houses trained machine learning </w:t>
      </w:r>
      <w:proofErr w:type="gramStart"/>
      <w:r>
        <w:t>models (</w:t>
      </w:r>
      <w:r>
        <w:rPr>
          <w:rStyle w:val="HTMLCode"/>
        </w:rPr>
        <w:t>.</w:t>
      </w:r>
      <w:proofErr w:type="gramEnd"/>
      <w:r>
        <w:rPr>
          <w:rStyle w:val="HTMLCode"/>
        </w:rPr>
        <w:t>h5</w:t>
      </w:r>
      <w:r>
        <w:t xml:space="preserve"> files) and preprocessing objects (</w:t>
      </w:r>
      <w:r>
        <w:rPr>
          <w:rStyle w:val="HTMLCode"/>
        </w:rPr>
        <w:t>.</w:t>
      </w:r>
      <w:proofErr w:type="spellStart"/>
      <w:r>
        <w:rPr>
          <w:rStyle w:val="HTMLCode"/>
        </w:rPr>
        <w:t>pkl</w:t>
      </w:r>
      <w:proofErr w:type="spellEnd"/>
      <w:r>
        <w:t xml:space="preserve"> files).</w:t>
      </w:r>
    </w:p>
    <w:p w14:paraId="1C8274E4" w14:textId="77777777" w:rsidR="007F5889" w:rsidRDefault="007F5889" w:rsidP="004637DB">
      <w:pPr>
        <w:pStyle w:val="NormalWeb"/>
        <w:numPr>
          <w:ilvl w:val="0"/>
          <w:numId w:val="28"/>
        </w:numPr>
        <w:spacing w:line="360" w:lineRule="auto"/>
      </w:pPr>
      <w:r>
        <w:rPr>
          <w:rStyle w:val="Strong"/>
        </w:rPr>
        <w:t>Processing Layer</w:t>
      </w:r>
    </w:p>
    <w:p w14:paraId="53CB1915" w14:textId="77777777" w:rsidR="007F5889" w:rsidRDefault="007F5889" w:rsidP="004637DB">
      <w:pPr>
        <w:pStyle w:val="NormalWeb"/>
        <w:numPr>
          <w:ilvl w:val="1"/>
          <w:numId w:val="28"/>
        </w:numPr>
        <w:spacing w:line="360" w:lineRule="auto"/>
      </w:pPr>
      <w:r>
        <w:t xml:space="preserve">Handles </w:t>
      </w:r>
      <w:r w:rsidRPr="004637DB">
        <w:rPr>
          <w:rStyle w:val="Strong"/>
          <w:b w:val="0"/>
          <w:bCs w:val="0"/>
        </w:rPr>
        <w:t>data cleaning</w:t>
      </w:r>
      <w:r w:rsidRPr="004637DB">
        <w:rPr>
          <w:b/>
          <w:bCs/>
        </w:rPr>
        <w:t xml:space="preserve">, </w:t>
      </w:r>
      <w:r w:rsidRPr="004637DB">
        <w:rPr>
          <w:rStyle w:val="Strong"/>
          <w:b w:val="0"/>
          <w:bCs w:val="0"/>
        </w:rPr>
        <w:t>feature engineering</w:t>
      </w:r>
      <w:r w:rsidRPr="004637DB">
        <w:rPr>
          <w:b/>
          <w:bCs/>
        </w:rPr>
        <w:t xml:space="preserve">, </w:t>
      </w:r>
      <w:r w:rsidRPr="004637DB">
        <w:t>and</w:t>
      </w:r>
      <w:r w:rsidRPr="004637DB">
        <w:rPr>
          <w:b/>
          <w:bCs/>
        </w:rPr>
        <w:t xml:space="preserve"> </w:t>
      </w:r>
      <w:r w:rsidRPr="004637DB">
        <w:rPr>
          <w:rStyle w:val="Strong"/>
          <w:b w:val="0"/>
          <w:bCs w:val="0"/>
        </w:rPr>
        <w:t>encoding</w:t>
      </w:r>
      <w:r w:rsidRPr="004637DB">
        <w:rPr>
          <w:b/>
          <w:bCs/>
        </w:rPr>
        <w:t xml:space="preserve"> </w:t>
      </w:r>
      <w:r>
        <w:t>of categorical variables.</w:t>
      </w:r>
    </w:p>
    <w:p w14:paraId="318E14B2" w14:textId="77777777" w:rsidR="007F5889" w:rsidRDefault="007F5889" w:rsidP="004637DB">
      <w:pPr>
        <w:pStyle w:val="NormalWeb"/>
        <w:numPr>
          <w:ilvl w:val="1"/>
          <w:numId w:val="28"/>
        </w:numPr>
        <w:spacing w:line="360" w:lineRule="auto"/>
      </w:pPr>
      <w:r>
        <w:t xml:space="preserve">Implements feature scaling using a saved </w:t>
      </w:r>
      <w:proofErr w:type="spellStart"/>
      <w:r>
        <w:rPr>
          <w:rStyle w:val="HTMLCode"/>
        </w:rPr>
        <w:t>StandardScaler</w:t>
      </w:r>
      <w:proofErr w:type="spellEnd"/>
      <w:r>
        <w:t xml:space="preserve"> to ensure consistency during training and prediction.</w:t>
      </w:r>
    </w:p>
    <w:p w14:paraId="32BCB0E1" w14:textId="77777777" w:rsidR="007F5889" w:rsidRDefault="007F5889" w:rsidP="004637DB">
      <w:pPr>
        <w:pStyle w:val="NormalWeb"/>
        <w:numPr>
          <w:ilvl w:val="0"/>
          <w:numId w:val="28"/>
        </w:numPr>
        <w:spacing w:line="360" w:lineRule="auto"/>
      </w:pPr>
      <w:r>
        <w:rPr>
          <w:rStyle w:val="Strong"/>
        </w:rPr>
        <w:t>Model Layer</w:t>
      </w:r>
    </w:p>
    <w:p w14:paraId="0BDA74C5" w14:textId="77777777" w:rsidR="007F5889" w:rsidRPr="004637DB" w:rsidRDefault="007F5889" w:rsidP="004637DB">
      <w:pPr>
        <w:pStyle w:val="NormalWeb"/>
        <w:numPr>
          <w:ilvl w:val="1"/>
          <w:numId w:val="28"/>
        </w:numPr>
        <w:spacing w:line="360" w:lineRule="auto"/>
        <w:rPr>
          <w:b/>
          <w:bCs/>
        </w:rPr>
      </w:pPr>
      <w:r>
        <w:t xml:space="preserve">Implements </w:t>
      </w:r>
      <w:r w:rsidRPr="004637DB">
        <w:rPr>
          <w:b/>
          <w:bCs/>
        </w:rPr>
        <w:t xml:space="preserve">a </w:t>
      </w:r>
      <w:r w:rsidRPr="004637DB">
        <w:rPr>
          <w:rStyle w:val="Strong"/>
          <w:b w:val="0"/>
          <w:bCs w:val="0"/>
        </w:rPr>
        <w:t>Neural Network classifier</w:t>
      </w:r>
      <w:r>
        <w:t xml:space="preserve"> built using </w:t>
      </w:r>
      <w:r w:rsidRPr="004637DB">
        <w:rPr>
          <w:rStyle w:val="Strong"/>
          <w:b w:val="0"/>
          <w:bCs w:val="0"/>
        </w:rPr>
        <w:t>TensorFlow/</w:t>
      </w:r>
      <w:proofErr w:type="spellStart"/>
      <w:r w:rsidRPr="004637DB">
        <w:rPr>
          <w:rStyle w:val="Strong"/>
          <w:b w:val="0"/>
          <w:bCs w:val="0"/>
        </w:rPr>
        <w:t>Keras</w:t>
      </w:r>
      <w:proofErr w:type="spellEnd"/>
      <w:r w:rsidRPr="004637DB">
        <w:rPr>
          <w:b/>
          <w:bCs/>
        </w:rPr>
        <w:t>.</w:t>
      </w:r>
    </w:p>
    <w:p w14:paraId="56BE528D" w14:textId="77777777" w:rsidR="007F5889" w:rsidRDefault="007F5889" w:rsidP="004637DB">
      <w:pPr>
        <w:pStyle w:val="NormalWeb"/>
        <w:numPr>
          <w:ilvl w:val="1"/>
          <w:numId w:val="28"/>
        </w:numPr>
        <w:spacing w:line="360" w:lineRule="auto"/>
      </w:pPr>
      <w:proofErr w:type="gramStart"/>
      <w:r>
        <w:t>Outputs</w:t>
      </w:r>
      <w:proofErr w:type="gramEnd"/>
      <w:r>
        <w:t xml:space="preserve"> probabilities for each delay category (Short, Medium, Long) using a </w:t>
      </w:r>
      <w:proofErr w:type="spellStart"/>
      <w:r w:rsidRPr="004637DB">
        <w:rPr>
          <w:rStyle w:val="Strong"/>
          <w:b w:val="0"/>
          <w:bCs w:val="0"/>
        </w:rPr>
        <w:t>Softmax</w:t>
      </w:r>
      <w:proofErr w:type="spellEnd"/>
      <w:r w:rsidRPr="004637DB">
        <w:rPr>
          <w:rStyle w:val="Strong"/>
          <w:b w:val="0"/>
          <w:bCs w:val="0"/>
        </w:rPr>
        <w:t xml:space="preserve"> activation function</w:t>
      </w:r>
      <w:r>
        <w:t xml:space="preserve"> in the final layer.</w:t>
      </w:r>
    </w:p>
    <w:p w14:paraId="5E71D2C6" w14:textId="77777777" w:rsidR="007F5889" w:rsidRDefault="007F5889" w:rsidP="004637DB">
      <w:pPr>
        <w:pStyle w:val="NormalWeb"/>
        <w:numPr>
          <w:ilvl w:val="1"/>
          <w:numId w:val="28"/>
        </w:numPr>
        <w:spacing w:line="360" w:lineRule="auto"/>
      </w:pPr>
      <w:r>
        <w:t xml:space="preserve">Incorporates </w:t>
      </w:r>
      <w:r w:rsidRPr="004637DB">
        <w:rPr>
          <w:rStyle w:val="Strong"/>
          <w:b w:val="0"/>
          <w:bCs w:val="0"/>
        </w:rPr>
        <w:t>class weighting</w:t>
      </w:r>
      <w:r>
        <w:t xml:space="preserve"> to address imbalanced datasets.</w:t>
      </w:r>
    </w:p>
    <w:p w14:paraId="4FAFD0D1" w14:textId="77777777" w:rsidR="007F5889" w:rsidRDefault="007F5889" w:rsidP="004637DB">
      <w:pPr>
        <w:pStyle w:val="NormalWeb"/>
        <w:numPr>
          <w:ilvl w:val="0"/>
          <w:numId w:val="28"/>
        </w:numPr>
        <w:spacing w:line="360" w:lineRule="auto"/>
      </w:pPr>
      <w:r>
        <w:rPr>
          <w:rStyle w:val="Strong"/>
        </w:rPr>
        <w:t>Application Layer</w:t>
      </w:r>
    </w:p>
    <w:p w14:paraId="26EAC86E" w14:textId="77777777" w:rsidR="007F5889" w:rsidRDefault="007F5889" w:rsidP="004637DB">
      <w:pPr>
        <w:pStyle w:val="NormalWeb"/>
        <w:numPr>
          <w:ilvl w:val="1"/>
          <w:numId w:val="28"/>
        </w:numPr>
        <w:spacing w:line="360" w:lineRule="auto"/>
      </w:pPr>
      <w:r>
        <w:t>Flask-based web application enabling user interaction.</w:t>
      </w:r>
    </w:p>
    <w:p w14:paraId="1817EA06" w14:textId="77777777" w:rsidR="007F5889" w:rsidRDefault="007F5889" w:rsidP="004637DB">
      <w:pPr>
        <w:pStyle w:val="NormalWeb"/>
        <w:numPr>
          <w:ilvl w:val="1"/>
          <w:numId w:val="28"/>
        </w:numPr>
        <w:spacing w:line="360" w:lineRule="auto"/>
      </w:pPr>
      <w:r>
        <w:t>Handles form inputs (station, date, time) and displays predictions in a color-coded format.</w:t>
      </w:r>
    </w:p>
    <w:p w14:paraId="68799549" w14:textId="77777777" w:rsidR="007F5889" w:rsidRDefault="007F5889" w:rsidP="004637DB">
      <w:pPr>
        <w:pStyle w:val="NormalWeb"/>
        <w:numPr>
          <w:ilvl w:val="0"/>
          <w:numId w:val="28"/>
        </w:numPr>
        <w:spacing w:line="360" w:lineRule="auto"/>
      </w:pPr>
      <w:r>
        <w:rPr>
          <w:rStyle w:val="Strong"/>
        </w:rPr>
        <w:t>Visualization Layer</w:t>
      </w:r>
    </w:p>
    <w:p w14:paraId="1B60F8B3" w14:textId="77777777" w:rsidR="007F5889" w:rsidRDefault="007F5889" w:rsidP="004637DB">
      <w:pPr>
        <w:pStyle w:val="NormalWeb"/>
        <w:numPr>
          <w:ilvl w:val="1"/>
          <w:numId w:val="28"/>
        </w:numPr>
        <w:spacing w:line="360" w:lineRule="auto"/>
      </w:pPr>
      <w:r>
        <w:t>Power BI dashboard for historical trends, station comparisons, and probability distributions.</w:t>
      </w:r>
    </w:p>
    <w:p w14:paraId="7549E4A5" w14:textId="4ED62D7A" w:rsidR="007F5889" w:rsidRDefault="007F5889" w:rsidP="007F5889">
      <w:pPr>
        <w:pStyle w:val="NormalWeb"/>
        <w:numPr>
          <w:ilvl w:val="1"/>
          <w:numId w:val="28"/>
        </w:numPr>
        <w:spacing w:line="360" w:lineRule="auto"/>
      </w:pPr>
      <w:r>
        <w:t>Future provision for integrating real-time data visualizations.</w:t>
      </w:r>
    </w:p>
    <w:p w14:paraId="2ED57891" w14:textId="77777777" w:rsidR="007F5889" w:rsidRDefault="007F5889" w:rsidP="007F5889">
      <w:pPr>
        <w:pStyle w:val="Heading3"/>
      </w:pPr>
      <w:bookmarkStart w:id="21" w:name="_Toc205807825"/>
      <w:r>
        <w:rPr>
          <w:rStyle w:val="Strong"/>
          <w:b/>
          <w:bCs/>
        </w:rPr>
        <w:t>5.2. Data Flow</w:t>
      </w:r>
      <w:bookmarkEnd w:id="21"/>
    </w:p>
    <w:p w14:paraId="4E7F186F" w14:textId="77777777" w:rsidR="007F5889" w:rsidRDefault="007F5889" w:rsidP="00673CCE">
      <w:pPr>
        <w:pStyle w:val="NormalWeb"/>
        <w:numPr>
          <w:ilvl w:val="0"/>
          <w:numId w:val="29"/>
        </w:numPr>
        <w:spacing w:line="360" w:lineRule="auto"/>
      </w:pPr>
      <w:r>
        <w:rPr>
          <w:rStyle w:val="Strong"/>
        </w:rPr>
        <w:t>Input</w:t>
      </w:r>
      <w:r>
        <w:t>:</w:t>
      </w:r>
    </w:p>
    <w:p w14:paraId="7CD93848" w14:textId="77777777" w:rsidR="007F5889" w:rsidRDefault="007F5889" w:rsidP="00673CCE">
      <w:pPr>
        <w:pStyle w:val="NormalWeb"/>
        <w:numPr>
          <w:ilvl w:val="1"/>
          <w:numId w:val="29"/>
        </w:numPr>
        <w:spacing w:line="360" w:lineRule="auto"/>
      </w:pPr>
      <w:r>
        <w:t>User provides station, date, and time via the web form.</w:t>
      </w:r>
    </w:p>
    <w:p w14:paraId="345119D1" w14:textId="77777777" w:rsidR="007F5889" w:rsidRDefault="007F5889" w:rsidP="00673CCE">
      <w:pPr>
        <w:pStyle w:val="NormalWeb"/>
        <w:numPr>
          <w:ilvl w:val="0"/>
          <w:numId w:val="29"/>
        </w:numPr>
        <w:spacing w:line="360" w:lineRule="auto"/>
      </w:pPr>
      <w:r>
        <w:rPr>
          <w:rStyle w:val="Strong"/>
        </w:rPr>
        <w:t>Preprocessing</w:t>
      </w:r>
      <w:r>
        <w:t>:</w:t>
      </w:r>
    </w:p>
    <w:p w14:paraId="265843EA" w14:textId="77777777" w:rsidR="007F5889" w:rsidRDefault="007F5889" w:rsidP="00673CCE">
      <w:pPr>
        <w:pStyle w:val="NormalWeb"/>
        <w:numPr>
          <w:ilvl w:val="1"/>
          <w:numId w:val="29"/>
        </w:numPr>
        <w:spacing w:line="360" w:lineRule="auto"/>
      </w:pPr>
      <w:r>
        <w:t>Convert input into model-compatible format.</w:t>
      </w:r>
    </w:p>
    <w:p w14:paraId="23322B72" w14:textId="77777777" w:rsidR="007F5889" w:rsidRDefault="007F5889" w:rsidP="00673CCE">
      <w:pPr>
        <w:pStyle w:val="NormalWeb"/>
        <w:numPr>
          <w:ilvl w:val="1"/>
          <w:numId w:val="29"/>
        </w:numPr>
        <w:spacing w:line="360" w:lineRule="auto"/>
      </w:pPr>
      <w:r>
        <w:t>Encode categorical features and align them with training-time feature order.</w:t>
      </w:r>
    </w:p>
    <w:p w14:paraId="56B97A2C" w14:textId="77777777" w:rsidR="007F5889" w:rsidRDefault="007F5889" w:rsidP="00673CCE">
      <w:pPr>
        <w:pStyle w:val="NormalWeb"/>
        <w:numPr>
          <w:ilvl w:val="1"/>
          <w:numId w:val="29"/>
        </w:numPr>
        <w:spacing w:line="360" w:lineRule="auto"/>
      </w:pPr>
      <w:r>
        <w:t xml:space="preserve">Apply scaling using the saved </w:t>
      </w:r>
      <w:proofErr w:type="spellStart"/>
      <w:r>
        <w:rPr>
          <w:rStyle w:val="HTMLCode"/>
        </w:rPr>
        <w:t>StandardScaler</w:t>
      </w:r>
      <w:proofErr w:type="spellEnd"/>
      <w:r>
        <w:t>.</w:t>
      </w:r>
    </w:p>
    <w:p w14:paraId="2490C7F2" w14:textId="77777777" w:rsidR="007F5889" w:rsidRDefault="007F5889" w:rsidP="00673CCE">
      <w:pPr>
        <w:pStyle w:val="NormalWeb"/>
        <w:numPr>
          <w:ilvl w:val="0"/>
          <w:numId w:val="29"/>
        </w:numPr>
        <w:spacing w:line="360" w:lineRule="auto"/>
      </w:pPr>
      <w:r>
        <w:rPr>
          <w:rStyle w:val="Strong"/>
        </w:rPr>
        <w:t>Prediction</w:t>
      </w:r>
      <w:r>
        <w:t>:</w:t>
      </w:r>
    </w:p>
    <w:p w14:paraId="61536036" w14:textId="77777777" w:rsidR="007F5889" w:rsidRDefault="007F5889" w:rsidP="00673CCE">
      <w:pPr>
        <w:pStyle w:val="NormalWeb"/>
        <w:numPr>
          <w:ilvl w:val="1"/>
          <w:numId w:val="29"/>
        </w:numPr>
        <w:spacing w:line="360" w:lineRule="auto"/>
      </w:pPr>
      <w:r>
        <w:lastRenderedPageBreak/>
        <w:t xml:space="preserve">Model predicts probability distribution for </w:t>
      </w:r>
      <w:proofErr w:type="gramStart"/>
      <w:r w:rsidRPr="00673CCE">
        <w:rPr>
          <w:rStyle w:val="Strong"/>
          <w:b w:val="0"/>
          <w:bCs w:val="0"/>
        </w:rPr>
        <w:t>Short</w:t>
      </w:r>
      <w:r w:rsidRPr="00673CCE">
        <w:rPr>
          <w:b/>
          <w:bCs/>
        </w:rPr>
        <w:t xml:space="preserve">, </w:t>
      </w:r>
      <w:r w:rsidRPr="00673CCE">
        <w:rPr>
          <w:rStyle w:val="Strong"/>
          <w:b w:val="0"/>
          <w:bCs w:val="0"/>
        </w:rPr>
        <w:t>Medium</w:t>
      </w:r>
      <w:r>
        <w:t xml:space="preserve">, and </w:t>
      </w:r>
      <w:r w:rsidRPr="00673CCE">
        <w:rPr>
          <w:rStyle w:val="Strong"/>
          <w:b w:val="0"/>
          <w:bCs w:val="0"/>
        </w:rPr>
        <w:t>Long</w:t>
      </w:r>
      <w:proofErr w:type="gramEnd"/>
      <w:r>
        <w:t xml:space="preserve"> delays.</w:t>
      </w:r>
    </w:p>
    <w:p w14:paraId="569ED487" w14:textId="77777777" w:rsidR="007F5889" w:rsidRDefault="007F5889" w:rsidP="00673CCE">
      <w:pPr>
        <w:pStyle w:val="NormalWeb"/>
        <w:numPr>
          <w:ilvl w:val="1"/>
          <w:numId w:val="29"/>
        </w:numPr>
        <w:spacing w:line="360" w:lineRule="auto"/>
      </w:pPr>
      <w:r>
        <w:t>The delay category with the highest probability is selected as the predicted outcome.</w:t>
      </w:r>
    </w:p>
    <w:p w14:paraId="264C21E0" w14:textId="77777777" w:rsidR="007F5889" w:rsidRDefault="007F5889" w:rsidP="00673CCE">
      <w:pPr>
        <w:pStyle w:val="NormalWeb"/>
        <w:numPr>
          <w:ilvl w:val="0"/>
          <w:numId w:val="29"/>
        </w:numPr>
        <w:spacing w:line="360" w:lineRule="auto"/>
      </w:pPr>
      <w:r>
        <w:rPr>
          <w:rStyle w:val="Strong"/>
        </w:rPr>
        <w:t>Output</w:t>
      </w:r>
      <w:r>
        <w:t>:</w:t>
      </w:r>
    </w:p>
    <w:p w14:paraId="51BC5841" w14:textId="77777777" w:rsidR="007F5889" w:rsidRDefault="007F5889" w:rsidP="00673CCE">
      <w:pPr>
        <w:pStyle w:val="NormalWeb"/>
        <w:numPr>
          <w:ilvl w:val="1"/>
          <w:numId w:val="29"/>
        </w:numPr>
        <w:spacing w:line="360" w:lineRule="auto"/>
      </w:pPr>
      <w:r>
        <w:t>Display the predicted delay category and probabilities for all three classes.</w:t>
      </w:r>
    </w:p>
    <w:p w14:paraId="2F25E059" w14:textId="23E60FDC" w:rsidR="007F5889" w:rsidRDefault="007F5889" w:rsidP="007F5889">
      <w:pPr>
        <w:pStyle w:val="NormalWeb"/>
        <w:numPr>
          <w:ilvl w:val="1"/>
          <w:numId w:val="29"/>
        </w:numPr>
        <w:spacing w:line="360" w:lineRule="auto"/>
      </w:pPr>
      <w:r>
        <w:t>Pass results to Power BI or store for future analysis.</w:t>
      </w:r>
    </w:p>
    <w:p w14:paraId="5B1C817C" w14:textId="77777777" w:rsidR="007F5889" w:rsidRDefault="007F5889" w:rsidP="00532D7F">
      <w:pPr>
        <w:pStyle w:val="Heading3"/>
        <w:spacing w:line="360" w:lineRule="auto"/>
      </w:pPr>
      <w:bookmarkStart w:id="22" w:name="_Toc205807826"/>
      <w:r>
        <w:rPr>
          <w:rStyle w:val="Strong"/>
          <w:b/>
          <w:bCs/>
        </w:rPr>
        <w:t>5.3. Neural Network Design</w:t>
      </w:r>
      <w:bookmarkEnd w:id="22"/>
    </w:p>
    <w:p w14:paraId="6FA05300" w14:textId="77777777" w:rsidR="007F5889" w:rsidRDefault="007F5889" w:rsidP="00532D7F">
      <w:pPr>
        <w:pStyle w:val="NormalWeb"/>
        <w:spacing w:line="360" w:lineRule="auto"/>
      </w:pPr>
      <w:r>
        <w:t xml:space="preserve">The model was designed for </w:t>
      </w:r>
      <w:r w:rsidRPr="00532D7F">
        <w:rPr>
          <w:rStyle w:val="Strong"/>
          <w:b w:val="0"/>
          <w:bCs w:val="0"/>
        </w:rPr>
        <w:t>multi-class classification</w:t>
      </w:r>
      <w:r>
        <w:t xml:space="preserve"> with three output neurons:</w:t>
      </w:r>
    </w:p>
    <w:p w14:paraId="749D28D9" w14:textId="77777777" w:rsidR="007F5889" w:rsidRDefault="007F5889" w:rsidP="00532D7F">
      <w:pPr>
        <w:pStyle w:val="NormalWeb"/>
        <w:numPr>
          <w:ilvl w:val="0"/>
          <w:numId w:val="30"/>
        </w:numPr>
        <w:spacing w:line="360" w:lineRule="auto"/>
      </w:pPr>
      <w:r>
        <w:rPr>
          <w:rStyle w:val="Strong"/>
        </w:rPr>
        <w:t>Input Layer</w:t>
      </w:r>
      <w:r>
        <w:t>: Matches the number of encoded features from the dataset.</w:t>
      </w:r>
    </w:p>
    <w:p w14:paraId="4C3504CB" w14:textId="77777777" w:rsidR="007F5889" w:rsidRDefault="007F5889" w:rsidP="00532D7F">
      <w:pPr>
        <w:pStyle w:val="NormalWeb"/>
        <w:numPr>
          <w:ilvl w:val="0"/>
          <w:numId w:val="30"/>
        </w:numPr>
        <w:spacing w:line="360" w:lineRule="auto"/>
      </w:pPr>
      <w:r>
        <w:rPr>
          <w:rStyle w:val="Strong"/>
        </w:rPr>
        <w:t>Hidden Layers</w:t>
      </w:r>
      <w:r>
        <w:t>:</w:t>
      </w:r>
    </w:p>
    <w:p w14:paraId="2905B23E" w14:textId="77777777" w:rsidR="007F5889" w:rsidRDefault="007F5889" w:rsidP="00532D7F">
      <w:pPr>
        <w:pStyle w:val="NormalWeb"/>
        <w:numPr>
          <w:ilvl w:val="1"/>
          <w:numId w:val="30"/>
        </w:numPr>
        <w:spacing w:line="360" w:lineRule="auto"/>
      </w:pPr>
      <w:r>
        <w:t xml:space="preserve">Multiple dense layers (64–256 neurons) with </w:t>
      </w:r>
      <w:proofErr w:type="spellStart"/>
      <w:r>
        <w:t>ReLU</w:t>
      </w:r>
      <w:proofErr w:type="spellEnd"/>
      <w:r>
        <w:t xml:space="preserve"> activation.</w:t>
      </w:r>
    </w:p>
    <w:p w14:paraId="5A93CDD6" w14:textId="77777777" w:rsidR="007F5889" w:rsidRDefault="007F5889" w:rsidP="00532D7F">
      <w:pPr>
        <w:pStyle w:val="NormalWeb"/>
        <w:numPr>
          <w:ilvl w:val="1"/>
          <w:numId w:val="30"/>
        </w:numPr>
        <w:spacing w:line="360" w:lineRule="auto"/>
      </w:pPr>
      <w:r>
        <w:t>Batch Normalization applied for faster convergence and stability.</w:t>
      </w:r>
    </w:p>
    <w:p w14:paraId="734C785C" w14:textId="77777777" w:rsidR="007F5889" w:rsidRDefault="007F5889" w:rsidP="00532D7F">
      <w:pPr>
        <w:pStyle w:val="NormalWeb"/>
        <w:numPr>
          <w:ilvl w:val="1"/>
          <w:numId w:val="30"/>
        </w:numPr>
        <w:spacing w:line="360" w:lineRule="auto"/>
      </w:pPr>
      <w:r>
        <w:t>Dropout layers (0.2–0.4) for regularization.</w:t>
      </w:r>
    </w:p>
    <w:p w14:paraId="57B257A8" w14:textId="77777777" w:rsidR="007F5889" w:rsidRDefault="007F5889" w:rsidP="00532D7F">
      <w:pPr>
        <w:pStyle w:val="NormalWeb"/>
        <w:numPr>
          <w:ilvl w:val="0"/>
          <w:numId w:val="30"/>
        </w:numPr>
        <w:spacing w:line="360" w:lineRule="auto"/>
      </w:pPr>
      <w:r>
        <w:rPr>
          <w:rStyle w:val="Strong"/>
        </w:rPr>
        <w:t>Output Layer</w:t>
      </w:r>
      <w:r>
        <w:t>:</w:t>
      </w:r>
    </w:p>
    <w:p w14:paraId="6FD9BA25" w14:textId="77777777" w:rsidR="007F5889" w:rsidRDefault="007F5889" w:rsidP="00532D7F">
      <w:pPr>
        <w:pStyle w:val="NormalWeb"/>
        <w:numPr>
          <w:ilvl w:val="1"/>
          <w:numId w:val="30"/>
        </w:numPr>
        <w:spacing w:line="360" w:lineRule="auto"/>
      </w:pPr>
      <w:r>
        <w:t xml:space="preserve">3 neurons with </w:t>
      </w:r>
      <w:proofErr w:type="spellStart"/>
      <w:r>
        <w:t>Softmax</w:t>
      </w:r>
      <w:proofErr w:type="spellEnd"/>
      <w:r>
        <w:t xml:space="preserve"> activation for class probability outputs.</w:t>
      </w:r>
    </w:p>
    <w:p w14:paraId="05B54CB1" w14:textId="4F2A2457" w:rsidR="007F5889" w:rsidRDefault="007F5889" w:rsidP="00532D7F">
      <w:pPr>
        <w:pStyle w:val="NormalWeb"/>
        <w:spacing w:line="360" w:lineRule="auto"/>
      </w:pPr>
      <w:r w:rsidRPr="00532D7F">
        <w:t xml:space="preserve">The Adam optimizer and categorical </w:t>
      </w:r>
      <w:proofErr w:type="spellStart"/>
      <w:r w:rsidRPr="00532D7F">
        <w:t>crossentropy</w:t>
      </w:r>
      <w:proofErr w:type="spellEnd"/>
      <w:r w:rsidRPr="00532D7F">
        <w:t xml:space="preserve"> loss function were used for training</w:t>
      </w:r>
      <w:r>
        <w:t>.</w:t>
      </w:r>
    </w:p>
    <w:p w14:paraId="174BDE65" w14:textId="77777777" w:rsidR="007F5889" w:rsidRDefault="007F5889" w:rsidP="007F5889">
      <w:pPr>
        <w:pStyle w:val="Heading3"/>
      </w:pPr>
      <w:bookmarkStart w:id="23" w:name="_Toc205807827"/>
      <w:r>
        <w:rPr>
          <w:rStyle w:val="Strong"/>
          <w:b/>
          <w:bCs/>
        </w:rPr>
        <w:t>5.4. User Interface Design</w:t>
      </w:r>
      <w:bookmarkEnd w:id="23"/>
    </w:p>
    <w:p w14:paraId="549F9617" w14:textId="77777777" w:rsidR="007F5889" w:rsidRDefault="007F5889" w:rsidP="00532D7F">
      <w:pPr>
        <w:pStyle w:val="NormalWeb"/>
        <w:numPr>
          <w:ilvl w:val="0"/>
          <w:numId w:val="31"/>
        </w:numPr>
        <w:spacing w:line="360" w:lineRule="auto"/>
      </w:pPr>
      <w:proofErr w:type="gramStart"/>
      <w:r>
        <w:rPr>
          <w:rStyle w:val="Strong"/>
        </w:rPr>
        <w:t>Form</w:t>
      </w:r>
      <w:proofErr w:type="gramEnd"/>
      <w:r>
        <w:rPr>
          <w:rStyle w:val="Strong"/>
        </w:rPr>
        <w:t xml:space="preserve"> Elements</w:t>
      </w:r>
      <w:r>
        <w:t>:</w:t>
      </w:r>
    </w:p>
    <w:p w14:paraId="094DE28D" w14:textId="77777777" w:rsidR="007F5889" w:rsidRDefault="007F5889" w:rsidP="00532D7F">
      <w:pPr>
        <w:pStyle w:val="NormalWeb"/>
        <w:numPr>
          <w:ilvl w:val="1"/>
          <w:numId w:val="31"/>
        </w:numPr>
        <w:spacing w:line="360" w:lineRule="auto"/>
      </w:pPr>
      <w:r>
        <w:rPr>
          <w:rStyle w:val="Strong"/>
        </w:rPr>
        <w:t>Station Selection</w:t>
      </w:r>
      <w:r>
        <w:t>: Dropdown list with all TTC stations.</w:t>
      </w:r>
    </w:p>
    <w:p w14:paraId="0BF8E7CF" w14:textId="77777777" w:rsidR="007F5889" w:rsidRDefault="007F5889" w:rsidP="00532D7F">
      <w:pPr>
        <w:pStyle w:val="NormalWeb"/>
        <w:numPr>
          <w:ilvl w:val="1"/>
          <w:numId w:val="31"/>
        </w:numPr>
        <w:spacing w:line="360" w:lineRule="auto"/>
      </w:pPr>
      <w:r>
        <w:rPr>
          <w:rStyle w:val="Strong"/>
        </w:rPr>
        <w:t>Date Input</w:t>
      </w:r>
      <w:r>
        <w:t>: Calendar picker for user-friendly selection.</w:t>
      </w:r>
    </w:p>
    <w:p w14:paraId="66E1A698" w14:textId="77777777" w:rsidR="007F5889" w:rsidRDefault="007F5889" w:rsidP="00532D7F">
      <w:pPr>
        <w:pStyle w:val="NormalWeb"/>
        <w:numPr>
          <w:ilvl w:val="1"/>
          <w:numId w:val="31"/>
        </w:numPr>
        <w:spacing w:line="360" w:lineRule="auto"/>
      </w:pPr>
      <w:r>
        <w:rPr>
          <w:rStyle w:val="Strong"/>
        </w:rPr>
        <w:t>Time Input</w:t>
      </w:r>
      <w:r>
        <w:t>: Hour and minute selector.</w:t>
      </w:r>
    </w:p>
    <w:p w14:paraId="79C11079" w14:textId="77777777" w:rsidR="007F5889" w:rsidRDefault="007F5889" w:rsidP="00532D7F">
      <w:pPr>
        <w:pStyle w:val="NormalWeb"/>
        <w:numPr>
          <w:ilvl w:val="0"/>
          <w:numId w:val="31"/>
        </w:numPr>
        <w:spacing w:line="360" w:lineRule="auto"/>
      </w:pPr>
      <w:r>
        <w:rPr>
          <w:rStyle w:val="Strong"/>
        </w:rPr>
        <w:t>Results Display</w:t>
      </w:r>
      <w:r>
        <w:t>:</w:t>
      </w:r>
    </w:p>
    <w:p w14:paraId="7EA1EA70" w14:textId="77777777" w:rsidR="007F5889" w:rsidRDefault="007F5889" w:rsidP="00532D7F">
      <w:pPr>
        <w:pStyle w:val="NormalWeb"/>
        <w:numPr>
          <w:ilvl w:val="1"/>
          <w:numId w:val="31"/>
        </w:numPr>
        <w:spacing w:line="360" w:lineRule="auto"/>
      </w:pPr>
      <w:r>
        <w:t>Predicted delay category highlighted in color (Green for Short, Orange for Medium, Red for Long).</w:t>
      </w:r>
    </w:p>
    <w:p w14:paraId="6E065966" w14:textId="3401DC2C" w:rsidR="007F5889" w:rsidRDefault="007F5889" w:rsidP="00532D7F">
      <w:pPr>
        <w:pStyle w:val="NormalWeb"/>
        <w:numPr>
          <w:ilvl w:val="1"/>
          <w:numId w:val="31"/>
        </w:numPr>
        <w:spacing w:line="360" w:lineRule="auto"/>
      </w:pPr>
      <w:r>
        <w:t xml:space="preserve">Table </w:t>
      </w:r>
      <w:proofErr w:type="gramStart"/>
      <w:r>
        <w:t>showing</w:t>
      </w:r>
      <w:proofErr w:type="gramEnd"/>
      <w:r>
        <w:t xml:space="preserve"> probability percentages for each category.</w:t>
      </w:r>
    </w:p>
    <w:p w14:paraId="04A09964" w14:textId="77777777" w:rsidR="007F5889" w:rsidRDefault="007F5889" w:rsidP="007F5889">
      <w:pPr>
        <w:pStyle w:val="Heading3"/>
      </w:pPr>
      <w:bookmarkStart w:id="24" w:name="_Toc205807828"/>
      <w:r>
        <w:rPr>
          <w:rStyle w:val="Strong"/>
          <w:b/>
          <w:bCs/>
        </w:rPr>
        <w:lastRenderedPageBreak/>
        <w:t>5.5. Deployment Design</w:t>
      </w:r>
      <w:bookmarkEnd w:id="24"/>
    </w:p>
    <w:p w14:paraId="20294435" w14:textId="77777777" w:rsidR="007F5889" w:rsidRDefault="007F5889" w:rsidP="00532D7F">
      <w:pPr>
        <w:pStyle w:val="NormalWeb"/>
        <w:numPr>
          <w:ilvl w:val="0"/>
          <w:numId w:val="32"/>
        </w:numPr>
        <w:spacing w:line="360" w:lineRule="auto"/>
      </w:pPr>
      <w:r>
        <w:rPr>
          <w:rStyle w:val="Strong"/>
        </w:rPr>
        <w:t>Local Deployment</w:t>
      </w:r>
      <w:r>
        <w:t>:</w:t>
      </w:r>
    </w:p>
    <w:p w14:paraId="6A2A658A" w14:textId="77777777" w:rsidR="007F5889" w:rsidRDefault="007F5889" w:rsidP="00532D7F">
      <w:pPr>
        <w:pStyle w:val="NormalWeb"/>
        <w:numPr>
          <w:ilvl w:val="1"/>
          <w:numId w:val="32"/>
        </w:numPr>
        <w:spacing w:line="360" w:lineRule="auto"/>
      </w:pPr>
      <w:r>
        <w:t>Run Flask app on a local machine with Python environment.</w:t>
      </w:r>
    </w:p>
    <w:p w14:paraId="7786597D" w14:textId="77777777" w:rsidR="007F5889" w:rsidRDefault="007F5889" w:rsidP="00532D7F">
      <w:pPr>
        <w:pStyle w:val="NormalWeb"/>
        <w:numPr>
          <w:ilvl w:val="0"/>
          <w:numId w:val="32"/>
        </w:numPr>
        <w:spacing w:line="360" w:lineRule="auto"/>
      </w:pPr>
      <w:r>
        <w:rPr>
          <w:rStyle w:val="Strong"/>
        </w:rPr>
        <w:t>Cloud-Ready Structure</w:t>
      </w:r>
      <w:r>
        <w:t>:</w:t>
      </w:r>
    </w:p>
    <w:p w14:paraId="78240200" w14:textId="77777777" w:rsidR="007F5889" w:rsidRPr="00532D7F" w:rsidRDefault="007F5889" w:rsidP="00532D7F">
      <w:pPr>
        <w:pStyle w:val="NormalWeb"/>
        <w:numPr>
          <w:ilvl w:val="1"/>
          <w:numId w:val="32"/>
        </w:numPr>
        <w:spacing w:line="360" w:lineRule="auto"/>
        <w:rPr>
          <w:b/>
          <w:bCs/>
        </w:rPr>
      </w:pPr>
      <w:r>
        <w:t xml:space="preserve">Modular code allows deployment to platforms like </w:t>
      </w:r>
      <w:r w:rsidRPr="00532D7F">
        <w:rPr>
          <w:rStyle w:val="Strong"/>
          <w:b w:val="0"/>
          <w:bCs w:val="0"/>
        </w:rPr>
        <w:t>Heroku</w:t>
      </w:r>
      <w:r w:rsidRPr="00532D7F">
        <w:rPr>
          <w:b/>
          <w:bCs/>
        </w:rPr>
        <w:t xml:space="preserve">, </w:t>
      </w:r>
      <w:r w:rsidRPr="00532D7F">
        <w:rPr>
          <w:rStyle w:val="Strong"/>
          <w:b w:val="0"/>
          <w:bCs w:val="0"/>
        </w:rPr>
        <w:t>Render</w:t>
      </w:r>
      <w:r>
        <w:t xml:space="preserve">, or </w:t>
      </w:r>
      <w:r w:rsidRPr="00532D7F">
        <w:rPr>
          <w:rStyle w:val="Strong"/>
          <w:b w:val="0"/>
          <w:bCs w:val="0"/>
        </w:rPr>
        <w:t>Azure App Services</w:t>
      </w:r>
      <w:r w:rsidRPr="00532D7F">
        <w:rPr>
          <w:b/>
          <w:bCs/>
        </w:rPr>
        <w:t>.</w:t>
      </w:r>
    </w:p>
    <w:p w14:paraId="40E9D88A" w14:textId="5DDF9A10" w:rsidR="007F5889" w:rsidRDefault="007F5889" w:rsidP="007F5889">
      <w:pPr>
        <w:pStyle w:val="NormalWeb"/>
        <w:numPr>
          <w:ilvl w:val="1"/>
          <w:numId w:val="32"/>
        </w:numPr>
        <w:spacing w:line="360" w:lineRule="auto"/>
      </w:pPr>
      <w:r>
        <w:t>Power BI dashboards can be hosted online for public or restricted access.</w:t>
      </w:r>
    </w:p>
    <w:p w14:paraId="6624FEFF" w14:textId="77777777" w:rsidR="007F5889" w:rsidRDefault="007F5889" w:rsidP="007F5889">
      <w:pPr>
        <w:pStyle w:val="NormalWeb"/>
      </w:pPr>
      <w:r>
        <w:t>By establishing a clear design framework, this phase ensured that development could proceed without ambiguity, reducing rework and aligning all technical decisions with the project’s functional goals.</w:t>
      </w:r>
    </w:p>
    <w:p w14:paraId="345766D0" w14:textId="77777777" w:rsidR="00DE461E" w:rsidRDefault="00DE461E" w:rsidP="00DE461E">
      <w:pPr>
        <w:pStyle w:val="Heading2"/>
      </w:pPr>
      <w:bookmarkStart w:id="25" w:name="_Toc205807829"/>
      <w:r>
        <w:rPr>
          <w:rStyle w:val="Strong"/>
          <w:b/>
          <w:bCs/>
        </w:rPr>
        <w:t>6. Implementation Phase</w:t>
      </w:r>
      <w:bookmarkEnd w:id="25"/>
    </w:p>
    <w:p w14:paraId="383BB0D4" w14:textId="28F07B3E" w:rsidR="00DE461E" w:rsidRDefault="00DE461E" w:rsidP="00385EFC">
      <w:pPr>
        <w:spacing w:line="360" w:lineRule="auto"/>
      </w:pPr>
      <w:r>
        <w:t xml:space="preserve">The implementation phase transformed the system design into a fully functioning TTC Delay Prediction application. This stage involved </w:t>
      </w:r>
      <w:r w:rsidRPr="00385EFC">
        <w:rPr>
          <w:rStyle w:val="Strong"/>
          <w:b w:val="0"/>
          <w:bCs w:val="0"/>
        </w:rPr>
        <w:t>data preparation</w:t>
      </w:r>
      <w:r w:rsidRPr="00385EFC">
        <w:rPr>
          <w:b/>
          <w:bCs/>
        </w:rPr>
        <w:t xml:space="preserve">, </w:t>
      </w:r>
      <w:r w:rsidRPr="00385EFC">
        <w:rPr>
          <w:rStyle w:val="Strong"/>
          <w:b w:val="0"/>
          <w:bCs w:val="0"/>
        </w:rPr>
        <w:t>model training</w:t>
      </w:r>
      <w:r w:rsidRPr="00385EFC">
        <w:rPr>
          <w:b/>
          <w:bCs/>
        </w:rPr>
        <w:t xml:space="preserve">, </w:t>
      </w:r>
      <w:r w:rsidRPr="00385EFC">
        <w:rPr>
          <w:rStyle w:val="Strong"/>
          <w:b w:val="0"/>
          <w:bCs w:val="0"/>
        </w:rPr>
        <w:t>Flask application development</w:t>
      </w:r>
      <w:r w:rsidRPr="00385EFC">
        <w:rPr>
          <w:b/>
          <w:bCs/>
        </w:rPr>
        <w:t xml:space="preserve">, and </w:t>
      </w:r>
      <w:r w:rsidRPr="00385EFC">
        <w:rPr>
          <w:rStyle w:val="Strong"/>
          <w:b w:val="0"/>
          <w:bCs w:val="0"/>
        </w:rPr>
        <w:t>integration with visualization tools</w:t>
      </w:r>
      <w:r w:rsidRPr="00385EFC">
        <w:rPr>
          <w:b/>
          <w:bCs/>
        </w:rPr>
        <w:t>.</w:t>
      </w:r>
      <w:r>
        <w:t xml:space="preserve"> The focus was on creating a working prototype capable of providing accurate, interpretable predictions while remaining modular for future scaling.</w:t>
      </w:r>
    </w:p>
    <w:p w14:paraId="64FB882F" w14:textId="77777777" w:rsidR="00DE461E" w:rsidRDefault="00DE461E" w:rsidP="00DE461E">
      <w:pPr>
        <w:pStyle w:val="Heading3"/>
      </w:pPr>
      <w:bookmarkStart w:id="26" w:name="_Toc205807830"/>
      <w:r>
        <w:rPr>
          <w:rStyle w:val="Strong"/>
          <w:b/>
          <w:bCs/>
        </w:rPr>
        <w:t>6.1. Data Preparation and Preprocessing</w:t>
      </w:r>
      <w:bookmarkEnd w:id="26"/>
    </w:p>
    <w:p w14:paraId="20A464BE" w14:textId="77777777" w:rsidR="00DE461E" w:rsidRDefault="00DE461E" w:rsidP="00DE461E">
      <w:pPr>
        <w:pStyle w:val="NormalWeb"/>
      </w:pPr>
      <w:r>
        <w:t xml:space="preserve">The dataset used was the </w:t>
      </w:r>
      <w:r w:rsidRPr="00D1196C">
        <w:rPr>
          <w:rStyle w:val="Strong"/>
          <w:b w:val="0"/>
          <w:bCs w:val="0"/>
        </w:rPr>
        <w:t>Enhanced TTC Delay Data</w:t>
      </w:r>
      <w:r>
        <w:t xml:space="preserve"> (2018–2025), enriched with engineered features such as:</w:t>
      </w:r>
    </w:p>
    <w:p w14:paraId="5DB9958D" w14:textId="77777777" w:rsidR="00DE461E" w:rsidRDefault="00DE461E" w:rsidP="00E061B6">
      <w:pPr>
        <w:pStyle w:val="NormalWeb"/>
        <w:numPr>
          <w:ilvl w:val="0"/>
          <w:numId w:val="33"/>
        </w:numPr>
      </w:pPr>
      <w:proofErr w:type="spellStart"/>
      <w:r>
        <w:rPr>
          <w:rStyle w:val="Strong"/>
        </w:rPr>
        <w:t>Rush_Hour</w:t>
      </w:r>
      <w:proofErr w:type="spellEnd"/>
      <w:r>
        <w:t>: Binary indicator for peak travel times.</w:t>
      </w:r>
    </w:p>
    <w:p w14:paraId="33AB3BD5" w14:textId="77777777" w:rsidR="00DE461E" w:rsidRDefault="00DE461E" w:rsidP="00E061B6">
      <w:pPr>
        <w:pStyle w:val="NormalWeb"/>
        <w:numPr>
          <w:ilvl w:val="0"/>
          <w:numId w:val="33"/>
        </w:numPr>
      </w:pPr>
      <w:proofErr w:type="spellStart"/>
      <w:r>
        <w:rPr>
          <w:rStyle w:val="Strong"/>
        </w:rPr>
        <w:t>Is_Peak_Hour</w:t>
      </w:r>
      <w:proofErr w:type="spellEnd"/>
      <w:r>
        <w:t>: Peak period classification for improved modeling.</w:t>
      </w:r>
    </w:p>
    <w:p w14:paraId="4B232CA6" w14:textId="77777777" w:rsidR="00DE461E" w:rsidRDefault="00DE461E" w:rsidP="00E061B6">
      <w:pPr>
        <w:pStyle w:val="NormalWeb"/>
        <w:numPr>
          <w:ilvl w:val="0"/>
          <w:numId w:val="33"/>
        </w:numPr>
      </w:pPr>
      <w:proofErr w:type="spellStart"/>
      <w:r>
        <w:rPr>
          <w:rStyle w:val="Strong"/>
        </w:rPr>
        <w:t>Time_Category</w:t>
      </w:r>
      <w:proofErr w:type="spellEnd"/>
      <w:r>
        <w:t>: Morning, Afternoon, Evening segmentation.</w:t>
      </w:r>
    </w:p>
    <w:p w14:paraId="1F74C714" w14:textId="77777777" w:rsidR="00DE461E" w:rsidRDefault="00DE461E" w:rsidP="00E061B6">
      <w:pPr>
        <w:pStyle w:val="NormalWeb"/>
        <w:numPr>
          <w:ilvl w:val="0"/>
          <w:numId w:val="33"/>
        </w:numPr>
      </w:pPr>
      <w:proofErr w:type="spellStart"/>
      <w:r>
        <w:rPr>
          <w:rStyle w:val="Strong"/>
        </w:rPr>
        <w:t>DayOfWeek</w:t>
      </w:r>
      <w:proofErr w:type="spellEnd"/>
      <w:r>
        <w:t>: Numerical encoding of weekday/weekend patterns.</w:t>
      </w:r>
    </w:p>
    <w:p w14:paraId="5E061DE2" w14:textId="77777777" w:rsidR="00DE461E" w:rsidRDefault="00DE461E" w:rsidP="00E061B6">
      <w:pPr>
        <w:pStyle w:val="NormalWeb"/>
        <w:numPr>
          <w:ilvl w:val="0"/>
          <w:numId w:val="33"/>
        </w:numPr>
      </w:pPr>
      <w:proofErr w:type="spellStart"/>
      <w:r>
        <w:rPr>
          <w:rStyle w:val="Strong"/>
        </w:rPr>
        <w:t>Is_Weekend</w:t>
      </w:r>
      <w:proofErr w:type="spellEnd"/>
      <w:r>
        <w:t>: Boolean for weekend identification.</w:t>
      </w:r>
    </w:p>
    <w:p w14:paraId="2BB55C37" w14:textId="77777777" w:rsidR="00DE461E" w:rsidRDefault="00DE461E" w:rsidP="00E061B6">
      <w:pPr>
        <w:pStyle w:val="NormalWeb"/>
        <w:numPr>
          <w:ilvl w:val="0"/>
          <w:numId w:val="33"/>
        </w:numPr>
      </w:pPr>
      <w:r>
        <w:rPr>
          <w:rStyle w:val="Strong"/>
        </w:rPr>
        <w:t>Month</w:t>
      </w:r>
      <w:r>
        <w:t>: To account for seasonal variations.</w:t>
      </w:r>
    </w:p>
    <w:p w14:paraId="679F8025" w14:textId="77777777" w:rsidR="00DE461E" w:rsidRDefault="00DE461E" w:rsidP="00D1196C">
      <w:pPr>
        <w:pStyle w:val="NormalWeb"/>
        <w:spacing w:line="360" w:lineRule="auto"/>
      </w:pPr>
      <w:r>
        <w:rPr>
          <w:rStyle w:val="Strong"/>
        </w:rPr>
        <w:t>Preprocessing Steps:</w:t>
      </w:r>
    </w:p>
    <w:p w14:paraId="6D04074C" w14:textId="77777777" w:rsidR="00DE461E" w:rsidRDefault="00DE461E" w:rsidP="00D1196C">
      <w:pPr>
        <w:pStyle w:val="NormalWeb"/>
        <w:numPr>
          <w:ilvl w:val="0"/>
          <w:numId w:val="34"/>
        </w:numPr>
        <w:spacing w:line="360" w:lineRule="auto"/>
      </w:pPr>
      <w:r>
        <w:rPr>
          <w:rStyle w:val="Strong"/>
        </w:rPr>
        <w:t>Handling Missing Values</w:t>
      </w:r>
      <w:r>
        <w:t>:</w:t>
      </w:r>
    </w:p>
    <w:p w14:paraId="4E98D21D" w14:textId="77777777" w:rsidR="00DE461E" w:rsidRDefault="00DE461E" w:rsidP="00D1196C">
      <w:pPr>
        <w:pStyle w:val="NormalWeb"/>
        <w:numPr>
          <w:ilvl w:val="1"/>
          <w:numId w:val="34"/>
        </w:numPr>
        <w:spacing w:line="360" w:lineRule="auto"/>
      </w:pPr>
      <w:r>
        <w:t>Imputed missing categorical values with the most frequent category.</w:t>
      </w:r>
    </w:p>
    <w:p w14:paraId="57C184C4" w14:textId="77777777" w:rsidR="00DE461E" w:rsidRDefault="00DE461E" w:rsidP="00D1196C">
      <w:pPr>
        <w:pStyle w:val="NormalWeb"/>
        <w:numPr>
          <w:ilvl w:val="1"/>
          <w:numId w:val="34"/>
        </w:numPr>
        <w:spacing w:line="360" w:lineRule="auto"/>
      </w:pPr>
      <w:r>
        <w:t xml:space="preserve">Filled missing numeric values with the </w:t>
      </w:r>
      <w:proofErr w:type="gramStart"/>
      <w:r>
        <w:t>median</w:t>
      </w:r>
      <w:proofErr w:type="gramEnd"/>
      <w:r>
        <w:t>.</w:t>
      </w:r>
    </w:p>
    <w:p w14:paraId="360F3210" w14:textId="77777777" w:rsidR="00DE461E" w:rsidRDefault="00DE461E" w:rsidP="00D1196C">
      <w:pPr>
        <w:pStyle w:val="NormalWeb"/>
        <w:numPr>
          <w:ilvl w:val="0"/>
          <w:numId w:val="34"/>
        </w:numPr>
        <w:spacing w:line="360" w:lineRule="auto"/>
      </w:pPr>
      <w:r>
        <w:rPr>
          <w:rStyle w:val="Strong"/>
        </w:rPr>
        <w:t>Encoding Categorical Variables</w:t>
      </w:r>
      <w:r>
        <w:t>:</w:t>
      </w:r>
    </w:p>
    <w:p w14:paraId="00006802" w14:textId="77777777" w:rsidR="00DE461E" w:rsidRDefault="00DE461E" w:rsidP="00D1196C">
      <w:pPr>
        <w:pStyle w:val="NormalWeb"/>
        <w:numPr>
          <w:ilvl w:val="1"/>
          <w:numId w:val="34"/>
        </w:numPr>
        <w:spacing w:line="360" w:lineRule="auto"/>
      </w:pPr>
      <w:r>
        <w:lastRenderedPageBreak/>
        <w:t>One-hot encoding for categorical features such as Station, Day, Bound, and Line.</w:t>
      </w:r>
    </w:p>
    <w:p w14:paraId="2AA2C030" w14:textId="77777777" w:rsidR="00DE461E" w:rsidRDefault="00DE461E" w:rsidP="00D1196C">
      <w:pPr>
        <w:pStyle w:val="NormalWeb"/>
        <w:numPr>
          <w:ilvl w:val="1"/>
          <w:numId w:val="34"/>
        </w:numPr>
        <w:spacing w:line="360" w:lineRule="auto"/>
      </w:pPr>
      <w:r>
        <w:t xml:space="preserve">Alignment with a saved </w:t>
      </w:r>
      <w:proofErr w:type="spellStart"/>
      <w:r>
        <w:rPr>
          <w:rStyle w:val="HTMLCode"/>
        </w:rPr>
        <w:t>feature_columns.pkl</w:t>
      </w:r>
      <w:proofErr w:type="spellEnd"/>
      <w:r>
        <w:t xml:space="preserve"> file ensured the same feature order at prediction time.</w:t>
      </w:r>
    </w:p>
    <w:p w14:paraId="40B3B267" w14:textId="77777777" w:rsidR="00DE461E" w:rsidRDefault="00DE461E" w:rsidP="00D1196C">
      <w:pPr>
        <w:pStyle w:val="NormalWeb"/>
        <w:numPr>
          <w:ilvl w:val="0"/>
          <w:numId w:val="34"/>
        </w:numPr>
        <w:spacing w:line="360" w:lineRule="auto"/>
      </w:pPr>
      <w:r>
        <w:rPr>
          <w:rStyle w:val="Strong"/>
        </w:rPr>
        <w:t>Scaling Numeric Features</w:t>
      </w:r>
      <w:r>
        <w:t>:</w:t>
      </w:r>
    </w:p>
    <w:p w14:paraId="48CFED30" w14:textId="77777777" w:rsidR="00DE461E" w:rsidRDefault="00DE461E" w:rsidP="00D1196C">
      <w:pPr>
        <w:pStyle w:val="NormalWeb"/>
        <w:numPr>
          <w:ilvl w:val="1"/>
          <w:numId w:val="34"/>
        </w:numPr>
        <w:spacing w:line="360" w:lineRule="auto"/>
      </w:pPr>
      <w:r>
        <w:t xml:space="preserve">Applied </w:t>
      </w:r>
      <w:proofErr w:type="spellStart"/>
      <w:r>
        <w:rPr>
          <w:rStyle w:val="HTMLCode"/>
        </w:rPr>
        <w:t>StandardScaler</w:t>
      </w:r>
      <w:proofErr w:type="spellEnd"/>
      <w:r>
        <w:t xml:space="preserve"> to normalize features and improve neural network training efficiency.</w:t>
      </w:r>
    </w:p>
    <w:p w14:paraId="6BCB271F" w14:textId="77777777" w:rsidR="00DE461E" w:rsidRDefault="00DE461E" w:rsidP="00D1196C">
      <w:pPr>
        <w:pStyle w:val="NormalWeb"/>
        <w:numPr>
          <w:ilvl w:val="0"/>
          <w:numId w:val="34"/>
        </w:numPr>
        <w:spacing w:line="360" w:lineRule="auto"/>
      </w:pPr>
      <w:r>
        <w:rPr>
          <w:rStyle w:val="Strong"/>
        </w:rPr>
        <w:t>Class Balance Adjustment</w:t>
      </w:r>
      <w:r>
        <w:t>:</w:t>
      </w:r>
    </w:p>
    <w:p w14:paraId="6BA8C48C" w14:textId="77777777" w:rsidR="00DE461E" w:rsidRDefault="00DE461E" w:rsidP="00D1196C">
      <w:pPr>
        <w:pStyle w:val="NormalWeb"/>
        <w:numPr>
          <w:ilvl w:val="1"/>
          <w:numId w:val="34"/>
        </w:numPr>
        <w:spacing w:line="360" w:lineRule="auto"/>
      </w:pPr>
      <w:r>
        <w:t xml:space="preserve">Calculated class weights to handle the imbalance between </w:t>
      </w:r>
      <w:proofErr w:type="gramStart"/>
      <w:r>
        <w:t>Short, Medium, and Long</w:t>
      </w:r>
      <w:proofErr w:type="gramEnd"/>
      <w:r>
        <w:t xml:space="preserve"> delays.</w:t>
      </w:r>
    </w:p>
    <w:p w14:paraId="44892B77" w14:textId="77777777" w:rsidR="00DE461E" w:rsidRDefault="00000000" w:rsidP="00DE461E">
      <w:r>
        <w:pict w14:anchorId="41214CF0">
          <v:rect id="_x0000_i1025" style="width:0;height:1.5pt" o:hralign="center" o:hrstd="t" o:hr="t" fillcolor="#a0a0a0" stroked="f"/>
        </w:pict>
      </w:r>
    </w:p>
    <w:p w14:paraId="5D5550C4" w14:textId="77777777" w:rsidR="00DE461E" w:rsidRDefault="00DE461E" w:rsidP="00DE461E">
      <w:pPr>
        <w:pStyle w:val="Heading3"/>
      </w:pPr>
      <w:bookmarkStart w:id="27" w:name="_Toc205807831"/>
      <w:r>
        <w:rPr>
          <w:rStyle w:val="Strong"/>
          <w:b/>
          <w:bCs/>
        </w:rPr>
        <w:t>6.2. Neural Network Model Training</w:t>
      </w:r>
      <w:bookmarkEnd w:id="27"/>
    </w:p>
    <w:p w14:paraId="2D08558F" w14:textId="77777777" w:rsidR="00DE461E" w:rsidRDefault="00DE461E" w:rsidP="00DE461E">
      <w:pPr>
        <w:pStyle w:val="NormalWeb"/>
      </w:pPr>
      <w:r>
        <w:rPr>
          <w:rStyle w:val="Strong"/>
        </w:rPr>
        <w:t>Architecture Summary:</w:t>
      </w:r>
    </w:p>
    <w:p w14:paraId="33C70712" w14:textId="77777777" w:rsidR="00DE461E" w:rsidRDefault="00DE461E" w:rsidP="00E061B6">
      <w:pPr>
        <w:pStyle w:val="NormalWeb"/>
        <w:numPr>
          <w:ilvl w:val="0"/>
          <w:numId w:val="35"/>
        </w:numPr>
      </w:pPr>
      <w:r>
        <w:rPr>
          <w:rStyle w:val="Strong"/>
        </w:rPr>
        <w:t>Input Layer</w:t>
      </w:r>
      <w:r>
        <w:t>: Matches number of encoded features (~500+ columns after one-hot encoding).</w:t>
      </w:r>
    </w:p>
    <w:p w14:paraId="75671940" w14:textId="77777777" w:rsidR="00DE461E" w:rsidRDefault="00DE461E" w:rsidP="00E061B6">
      <w:pPr>
        <w:pStyle w:val="NormalWeb"/>
        <w:numPr>
          <w:ilvl w:val="0"/>
          <w:numId w:val="35"/>
        </w:numPr>
      </w:pPr>
      <w:r>
        <w:rPr>
          <w:rStyle w:val="Strong"/>
        </w:rPr>
        <w:t>Hidden Layers</w:t>
      </w:r>
      <w:r>
        <w:t>:</w:t>
      </w:r>
    </w:p>
    <w:p w14:paraId="0F4092AE" w14:textId="77777777" w:rsidR="00DE461E" w:rsidRDefault="00DE461E" w:rsidP="00E061B6">
      <w:pPr>
        <w:pStyle w:val="NormalWeb"/>
        <w:numPr>
          <w:ilvl w:val="1"/>
          <w:numId w:val="35"/>
        </w:numPr>
      </w:pPr>
      <w:proofErr w:type="gramStart"/>
      <w:r>
        <w:t>Dense(</w:t>
      </w:r>
      <w:proofErr w:type="gramEnd"/>
      <w:r>
        <w:t xml:space="preserve">256) → </w:t>
      </w:r>
      <w:proofErr w:type="spellStart"/>
      <w:r>
        <w:t>ReLU</w:t>
      </w:r>
      <w:proofErr w:type="spellEnd"/>
      <w:r>
        <w:t xml:space="preserve"> → </w:t>
      </w:r>
      <w:proofErr w:type="spellStart"/>
      <w:r>
        <w:t>BatchNorm</w:t>
      </w:r>
      <w:proofErr w:type="spellEnd"/>
      <w:r>
        <w:t xml:space="preserve"> → </w:t>
      </w:r>
      <w:proofErr w:type="gramStart"/>
      <w:r>
        <w:t>Dropout(</w:t>
      </w:r>
      <w:proofErr w:type="gramEnd"/>
      <w:r>
        <w:t>0.3)</w:t>
      </w:r>
    </w:p>
    <w:p w14:paraId="3B47DC60" w14:textId="77777777" w:rsidR="00DE461E" w:rsidRDefault="00DE461E" w:rsidP="00E061B6">
      <w:pPr>
        <w:pStyle w:val="NormalWeb"/>
        <w:numPr>
          <w:ilvl w:val="1"/>
          <w:numId w:val="35"/>
        </w:numPr>
      </w:pPr>
      <w:proofErr w:type="gramStart"/>
      <w:r>
        <w:t>Dense(</w:t>
      </w:r>
      <w:proofErr w:type="gramEnd"/>
      <w:r>
        <w:t xml:space="preserve">128) → </w:t>
      </w:r>
      <w:proofErr w:type="spellStart"/>
      <w:r>
        <w:t>ReLU</w:t>
      </w:r>
      <w:proofErr w:type="spellEnd"/>
      <w:r>
        <w:t xml:space="preserve"> → </w:t>
      </w:r>
      <w:proofErr w:type="spellStart"/>
      <w:r>
        <w:t>BatchNorm</w:t>
      </w:r>
      <w:proofErr w:type="spellEnd"/>
      <w:r>
        <w:t xml:space="preserve"> → </w:t>
      </w:r>
      <w:proofErr w:type="gramStart"/>
      <w:r>
        <w:t>Dropout(</w:t>
      </w:r>
      <w:proofErr w:type="gramEnd"/>
      <w:r>
        <w:t>0.3)</w:t>
      </w:r>
    </w:p>
    <w:p w14:paraId="4EDE2D6F" w14:textId="77777777" w:rsidR="00DE461E" w:rsidRDefault="00DE461E" w:rsidP="00E061B6">
      <w:pPr>
        <w:pStyle w:val="NormalWeb"/>
        <w:numPr>
          <w:ilvl w:val="1"/>
          <w:numId w:val="35"/>
        </w:numPr>
      </w:pPr>
      <w:proofErr w:type="gramStart"/>
      <w:r>
        <w:t>Dense(</w:t>
      </w:r>
      <w:proofErr w:type="gramEnd"/>
      <w:r>
        <w:t xml:space="preserve">64) → </w:t>
      </w:r>
      <w:proofErr w:type="spellStart"/>
      <w:r>
        <w:t>ReLU</w:t>
      </w:r>
      <w:proofErr w:type="spellEnd"/>
      <w:r>
        <w:t xml:space="preserve"> → </w:t>
      </w:r>
      <w:proofErr w:type="spellStart"/>
      <w:r>
        <w:t>BatchNorm</w:t>
      </w:r>
      <w:proofErr w:type="spellEnd"/>
      <w:r>
        <w:t xml:space="preserve"> → </w:t>
      </w:r>
      <w:proofErr w:type="gramStart"/>
      <w:r>
        <w:t>Dropout(</w:t>
      </w:r>
      <w:proofErr w:type="gramEnd"/>
      <w:r>
        <w:t>0.2)</w:t>
      </w:r>
    </w:p>
    <w:p w14:paraId="3C81DE01" w14:textId="77777777" w:rsidR="00DE461E" w:rsidRDefault="00DE461E" w:rsidP="00E061B6">
      <w:pPr>
        <w:pStyle w:val="NormalWeb"/>
        <w:numPr>
          <w:ilvl w:val="0"/>
          <w:numId w:val="35"/>
        </w:numPr>
      </w:pPr>
      <w:r>
        <w:rPr>
          <w:rStyle w:val="Strong"/>
        </w:rPr>
        <w:t>Output Layer</w:t>
      </w:r>
      <w:r>
        <w:t xml:space="preserve">: </w:t>
      </w:r>
      <w:proofErr w:type="gramStart"/>
      <w:r>
        <w:t>Dense(</w:t>
      </w:r>
      <w:proofErr w:type="gramEnd"/>
      <w:r>
        <w:t xml:space="preserve">3) with </w:t>
      </w:r>
      <w:proofErr w:type="spellStart"/>
      <w:r>
        <w:t>Softmax</w:t>
      </w:r>
      <w:proofErr w:type="spellEnd"/>
      <w:r>
        <w:t xml:space="preserve"> activation.</w:t>
      </w:r>
    </w:p>
    <w:p w14:paraId="5D2EAEAB" w14:textId="77777777" w:rsidR="00DE461E" w:rsidRDefault="00DE461E" w:rsidP="00DE461E">
      <w:pPr>
        <w:pStyle w:val="NormalWeb"/>
      </w:pPr>
      <w:r>
        <w:rPr>
          <w:rStyle w:val="Strong"/>
        </w:rPr>
        <w:t>Training Configuration:</w:t>
      </w:r>
    </w:p>
    <w:p w14:paraId="62EFBBF2" w14:textId="77777777" w:rsidR="00DE461E" w:rsidRDefault="00DE461E" w:rsidP="00E061B6">
      <w:pPr>
        <w:pStyle w:val="NormalWeb"/>
        <w:numPr>
          <w:ilvl w:val="0"/>
          <w:numId w:val="36"/>
        </w:numPr>
      </w:pPr>
      <w:r>
        <w:rPr>
          <w:rStyle w:val="Strong"/>
        </w:rPr>
        <w:t>Optimizer</w:t>
      </w:r>
      <w:r>
        <w:t>: Adam (</w:t>
      </w:r>
      <w:proofErr w:type="spellStart"/>
      <w:r>
        <w:t>learning_rate</w:t>
      </w:r>
      <w:proofErr w:type="spellEnd"/>
      <w:r>
        <w:t>=0.001)</w:t>
      </w:r>
    </w:p>
    <w:p w14:paraId="220A2D59" w14:textId="77777777" w:rsidR="00DE461E" w:rsidRDefault="00DE461E" w:rsidP="00E061B6">
      <w:pPr>
        <w:pStyle w:val="NormalWeb"/>
        <w:numPr>
          <w:ilvl w:val="0"/>
          <w:numId w:val="36"/>
        </w:numPr>
      </w:pPr>
      <w:r>
        <w:rPr>
          <w:rStyle w:val="Strong"/>
        </w:rPr>
        <w:t>Loss Function</w:t>
      </w:r>
      <w:r>
        <w:t xml:space="preserve">: Categorical </w:t>
      </w:r>
      <w:proofErr w:type="spellStart"/>
      <w:r>
        <w:t>Crossentropy</w:t>
      </w:r>
      <w:proofErr w:type="spellEnd"/>
      <w:r>
        <w:t xml:space="preserve"> (multi-class classification)</w:t>
      </w:r>
    </w:p>
    <w:p w14:paraId="7B7A8186" w14:textId="77777777" w:rsidR="00DE461E" w:rsidRDefault="00DE461E" w:rsidP="00E061B6">
      <w:pPr>
        <w:pStyle w:val="NormalWeb"/>
        <w:numPr>
          <w:ilvl w:val="0"/>
          <w:numId w:val="36"/>
        </w:numPr>
      </w:pPr>
      <w:r>
        <w:rPr>
          <w:rStyle w:val="Strong"/>
        </w:rPr>
        <w:t>Metrics</w:t>
      </w:r>
      <w:r>
        <w:t>: Accuracy</w:t>
      </w:r>
    </w:p>
    <w:p w14:paraId="25C7FBD9" w14:textId="77777777" w:rsidR="00DE461E" w:rsidRDefault="00DE461E" w:rsidP="00E061B6">
      <w:pPr>
        <w:pStyle w:val="NormalWeb"/>
        <w:numPr>
          <w:ilvl w:val="0"/>
          <w:numId w:val="36"/>
        </w:numPr>
      </w:pPr>
      <w:r>
        <w:rPr>
          <w:rStyle w:val="Strong"/>
        </w:rPr>
        <w:t>Epochs</w:t>
      </w:r>
      <w:r>
        <w:t xml:space="preserve">: Increased to </w:t>
      </w:r>
      <w:r>
        <w:rPr>
          <w:rStyle w:val="Strong"/>
        </w:rPr>
        <w:t>100+</w:t>
      </w:r>
      <w:r>
        <w:t xml:space="preserve"> for stable convergence.</w:t>
      </w:r>
    </w:p>
    <w:p w14:paraId="04158B94" w14:textId="77777777" w:rsidR="00DE461E" w:rsidRDefault="00DE461E" w:rsidP="00E061B6">
      <w:pPr>
        <w:pStyle w:val="NormalWeb"/>
        <w:numPr>
          <w:ilvl w:val="0"/>
          <w:numId w:val="36"/>
        </w:numPr>
      </w:pPr>
      <w:r>
        <w:rPr>
          <w:rStyle w:val="Strong"/>
        </w:rPr>
        <w:t>Batch Size</w:t>
      </w:r>
      <w:r>
        <w:t>: 32</w:t>
      </w:r>
    </w:p>
    <w:p w14:paraId="499854C7" w14:textId="77777777" w:rsidR="00DE461E" w:rsidRDefault="00DE461E" w:rsidP="00E061B6">
      <w:pPr>
        <w:pStyle w:val="NormalWeb"/>
        <w:numPr>
          <w:ilvl w:val="0"/>
          <w:numId w:val="36"/>
        </w:numPr>
      </w:pPr>
      <w:r>
        <w:rPr>
          <w:rStyle w:val="Strong"/>
        </w:rPr>
        <w:t>Callbacks</w:t>
      </w:r>
      <w:r>
        <w:t xml:space="preserve">: </w:t>
      </w:r>
      <w:proofErr w:type="spellStart"/>
      <w:r>
        <w:t>EarlyStopping</w:t>
      </w:r>
      <w:proofErr w:type="spellEnd"/>
      <w:r>
        <w:t xml:space="preserve"> (patience=10, </w:t>
      </w:r>
      <w:proofErr w:type="spellStart"/>
      <w:r>
        <w:t>restore_best_weights</w:t>
      </w:r>
      <w:proofErr w:type="spellEnd"/>
      <w:r>
        <w:t>=True) to prevent overfitting.</w:t>
      </w:r>
    </w:p>
    <w:p w14:paraId="39B29A48" w14:textId="469F6875" w:rsidR="00DE461E" w:rsidRDefault="00DE461E" w:rsidP="004A4922">
      <w:pPr>
        <w:pStyle w:val="NormalWeb"/>
      </w:pPr>
      <w:r>
        <w:t xml:space="preserve">The model was saved as </w:t>
      </w:r>
      <w:r>
        <w:rPr>
          <w:rStyle w:val="HTMLCode"/>
        </w:rPr>
        <w:t>neural_network_model_enhanced.h5</w:t>
      </w:r>
      <w:r>
        <w:t xml:space="preserve"> and the label encoder for the target variable was stored as </w:t>
      </w:r>
      <w:proofErr w:type="spellStart"/>
      <w:r>
        <w:rPr>
          <w:rStyle w:val="HTMLCode"/>
        </w:rPr>
        <w:t>label_encoder_target.pkl</w:t>
      </w:r>
      <w:proofErr w:type="spellEnd"/>
      <w:r>
        <w:t>.</w:t>
      </w:r>
    </w:p>
    <w:p w14:paraId="13D59DCA" w14:textId="77777777" w:rsidR="00DE461E" w:rsidRDefault="00DE461E" w:rsidP="00DE461E">
      <w:pPr>
        <w:pStyle w:val="Heading3"/>
      </w:pPr>
      <w:bookmarkStart w:id="28" w:name="_Toc205807832"/>
      <w:r>
        <w:rPr>
          <w:rStyle w:val="Strong"/>
          <w:b/>
          <w:bCs/>
        </w:rPr>
        <w:t>6.3. Flask Application Development</w:t>
      </w:r>
      <w:bookmarkEnd w:id="28"/>
    </w:p>
    <w:p w14:paraId="05131BDD" w14:textId="77777777" w:rsidR="00DE461E" w:rsidRDefault="00DE461E" w:rsidP="00E743FF">
      <w:pPr>
        <w:pStyle w:val="NormalWeb"/>
        <w:spacing w:line="360" w:lineRule="auto"/>
      </w:pPr>
      <w:r>
        <w:t xml:space="preserve">The web application was built using </w:t>
      </w:r>
      <w:r w:rsidRPr="00E743FF">
        <w:rPr>
          <w:rStyle w:val="Strong"/>
          <w:b w:val="0"/>
          <w:bCs w:val="0"/>
        </w:rPr>
        <w:t>Flask</w:t>
      </w:r>
      <w:r>
        <w:t xml:space="preserve"> with the following features:</w:t>
      </w:r>
    </w:p>
    <w:p w14:paraId="492099B8" w14:textId="77777777" w:rsidR="00DE461E" w:rsidRDefault="00DE461E" w:rsidP="00E743FF">
      <w:pPr>
        <w:pStyle w:val="NormalWeb"/>
        <w:numPr>
          <w:ilvl w:val="0"/>
          <w:numId w:val="37"/>
        </w:numPr>
        <w:spacing w:line="360" w:lineRule="auto"/>
      </w:pPr>
      <w:r>
        <w:rPr>
          <w:rStyle w:val="Strong"/>
        </w:rPr>
        <w:lastRenderedPageBreak/>
        <w:t>Homepage Form (</w:t>
      </w:r>
      <w:r>
        <w:rPr>
          <w:rStyle w:val="HTMLCode"/>
          <w:b/>
          <w:bCs/>
        </w:rPr>
        <w:t>form.html</w:t>
      </w:r>
      <w:r>
        <w:rPr>
          <w:rStyle w:val="Strong"/>
        </w:rPr>
        <w:t>)</w:t>
      </w:r>
      <w:r>
        <w:t>:</w:t>
      </w:r>
    </w:p>
    <w:p w14:paraId="02B5F6AC" w14:textId="77777777" w:rsidR="00DE461E" w:rsidRDefault="00DE461E" w:rsidP="00E743FF">
      <w:pPr>
        <w:pStyle w:val="NormalWeb"/>
        <w:numPr>
          <w:ilvl w:val="1"/>
          <w:numId w:val="37"/>
        </w:numPr>
        <w:spacing w:line="360" w:lineRule="auto"/>
      </w:pPr>
      <w:proofErr w:type="gramStart"/>
      <w:r>
        <w:t>Dropdown</w:t>
      </w:r>
      <w:proofErr w:type="gramEnd"/>
      <w:r>
        <w:t xml:space="preserve"> for station selection.</w:t>
      </w:r>
    </w:p>
    <w:p w14:paraId="19C4DB42" w14:textId="77777777" w:rsidR="00DE461E" w:rsidRDefault="00DE461E" w:rsidP="00E743FF">
      <w:pPr>
        <w:pStyle w:val="NormalWeb"/>
        <w:numPr>
          <w:ilvl w:val="1"/>
          <w:numId w:val="37"/>
        </w:numPr>
        <w:spacing w:line="360" w:lineRule="auto"/>
      </w:pPr>
      <w:r>
        <w:t>Date and time pickers.</w:t>
      </w:r>
    </w:p>
    <w:p w14:paraId="301C445A" w14:textId="77777777" w:rsidR="00DE461E" w:rsidRDefault="00DE461E" w:rsidP="00E743FF">
      <w:pPr>
        <w:pStyle w:val="NormalWeb"/>
        <w:numPr>
          <w:ilvl w:val="0"/>
          <w:numId w:val="37"/>
        </w:numPr>
        <w:spacing w:line="360" w:lineRule="auto"/>
      </w:pPr>
      <w:r>
        <w:rPr>
          <w:rStyle w:val="Strong"/>
        </w:rPr>
        <w:t>Prediction Pipeline</w:t>
      </w:r>
      <w:r>
        <w:t>:</w:t>
      </w:r>
    </w:p>
    <w:p w14:paraId="47770537" w14:textId="77777777" w:rsidR="00DE461E" w:rsidRDefault="00DE461E" w:rsidP="00E743FF">
      <w:pPr>
        <w:pStyle w:val="NormalWeb"/>
        <w:numPr>
          <w:ilvl w:val="1"/>
          <w:numId w:val="38"/>
        </w:numPr>
        <w:spacing w:line="360" w:lineRule="auto"/>
        <w:ind w:left="1440"/>
      </w:pPr>
      <w:r>
        <w:t>Accept user inputs from the form.</w:t>
      </w:r>
    </w:p>
    <w:p w14:paraId="3C0FE4A0" w14:textId="77777777" w:rsidR="00DE461E" w:rsidRDefault="00DE461E" w:rsidP="00E743FF">
      <w:pPr>
        <w:pStyle w:val="NormalWeb"/>
        <w:numPr>
          <w:ilvl w:val="1"/>
          <w:numId w:val="38"/>
        </w:numPr>
        <w:spacing w:line="360" w:lineRule="auto"/>
        <w:ind w:left="1440"/>
      </w:pPr>
      <w:r>
        <w:t>Construct a feature vector with the same preprocessing steps as the training phase.</w:t>
      </w:r>
    </w:p>
    <w:p w14:paraId="48C29934" w14:textId="77777777" w:rsidR="00DE461E" w:rsidRDefault="00DE461E" w:rsidP="00E743FF">
      <w:pPr>
        <w:pStyle w:val="NormalWeb"/>
        <w:numPr>
          <w:ilvl w:val="1"/>
          <w:numId w:val="38"/>
        </w:numPr>
        <w:spacing w:line="360" w:lineRule="auto"/>
        <w:ind w:left="1440"/>
      </w:pPr>
      <w:r>
        <w:t xml:space="preserve">Scale inputs using the saved </w:t>
      </w:r>
      <w:proofErr w:type="spellStart"/>
      <w:r>
        <w:rPr>
          <w:rStyle w:val="HTMLCode"/>
        </w:rPr>
        <w:t>scaler.pkl</w:t>
      </w:r>
      <w:proofErr w:type="spellEnd"/>
      <w:r>
        <w:t>.</w:t>
      </w:r>
    </w:p>
    <w:p w14:paraId="6C7C39E1" w14:textId="77777777" w:rsidR="00DE461E" w:rsidRDefault="00DE461E" w:rsidP="00E743FF">
      <w:pPr>
        <w:pStyle w:val="NormalWeb"/>
        <w:numPr>
          <w:ilvl w:val="1"/>
          <w:numId w:val="38"/>
        </w:numPr>
        <w:spacing w:line="360" w:lineRule="auto"/>
        <w:ind w:left="1440"/>
      </w:pPr>
      <w:r>
        <w:t>Pass the scaled features to the neural network model for prediction.</w:t>
      </w:r>
    </w:p>
    <w:p w14:paraId="74C54C58" w14:textId="77777777" w:rsidR="00DE461E" w:rsidRDefault="00DE461E" w:rsidP="00E743FF">
      <w:pPr>
        <w:pStyle w:val="NormalWeb"/>
        <w:numPr>
          <w:ilvl w:val="1"/>
          <w:numId w:val="38"/>
        </w:numPr>
        <w:spacing w:line="360" w:lineRule="auto"/>
        <w:ind w:left="1440"/>
      </w:pPr>
      <w:r>
        <w:t>Display the predicted delay category and probability distribution.</w:t>
      </w:r>
    </w:p>
    <w:p w14:paraId="500EC37B" w14:textId="77777777" w:rsidR="00DE461E" w:rsidRDefault="00DE461E" w:rsidP="00E743FF">
      <w:pPr>
        <w:pStyle w:val="NormalWeb"/>
        <w:numPr>
          <w:ilvl w:val="0"/>
          <w:numId w:val="38"/>
        </w:numPr>
        <w:spacing w:line="360" w:lineRule="auto"/>
      </w:pPr>
      <w:r>
        <w:rPr>
          <w:rStyle w:val="Strong"/>
        </w:rPr>
        <w:t>Color-Coded Results</w:t>
      </w:r>
      <w:r>
        <w:t>:</w:t>
      </w:r>
    </w:p>
    <w:p w14:paraId="616E14BB" w14:textId="77777777" w:rsidR="00DE461E" w:rsidRDefault="00DE461E" w:rsidP="00E743FF">
      <w:pPr>
        <w:pStyle w:val="NormalWeb"/>
        <w:numPr>
          <w:ilvl w:val="1"/>
          <w:numId w:val="39"/>
        </w:numPr>
        <w:spacing w:line="360" w:lineRule="auto"/>
      </w:pPr>
      <w:r>
        <w:rPr>
          <w:rStyle w:val="Strong"/>
        </w:rPr>
        <w:t>Green</w:t>
      </w:r>
      <w:r>
        <w:t xml:space="preserve"> → Short delay</w:t>
      </w:r>
    </w:p>
    <w:p w14:paraId="571E3BF9" w14:textId="77777777" w:rsidR="00DE461E" w:rsidRDefault="00DE461E" w:rsidP="00E743FF">
      <w:pPr>
        <w:pStyle w:val="NormalWeb"/>
        <w:numPr>
          <w:ilvl w:val="1"/>
          <w:numId w:val="39"/>
        </w:numPr>
        <w:spacing w:line="360" w:lineRule="auto"/>
      </w:pPr>
      <w:r>
        <w:rPr>
          <w:rStyle w:val="Strong"/>
        </w:rPr>
        <w:t>Orange</w:t>
      </w:r>
      <w:r>
        <w:t xml:space="preserve"> → Medium delay</w:t>
      </w:r>
    </w:p>
    <w:p w14:paraId="2E796C05" w14:textId="76B1547A" w:rsidR="00DE461E" w:rsidRDefault="00DE461E" w:rsidP="00E743FF">
      <w:pPr>
        <w:pStyle w:val="NormalWeb"/>
        <w:numPr>
          <w:ilvl w:val="1"/>
          <w:numId w:val="39"/>
        </w:numPr>
        <w:spacing w:line="360" w:lineRule="auto"/>
      </w:pPr>
      <w:r>
        <w:rPr>
          <w:rStyle w:val="Strong"/>
        </w:rPr>
        <w:t>Red</w:t>
      </w:r>
      <w:r>
        <w:t xml:space="preserve"> → Long delay</w:t>
      </w:r>
    </w:p>
    <w:p w14:paraId="0331CFF7" w14:textId="77777777" w:rsidR="00DE461E" w:rsidRDefault="00DE461E" w:rsidP="00BF13A8">
      <w:pPr>
        <w:pStyle w:val="Heading3"/>
        <w:spacing w:line="360" w:lineRule="auto"/>
      </w:pPr>
      <w:bookmarkStart w:id="29" w:name="_Toc205807833"/>
      <w:r>
        <w:rPr>
          <w:rStyle w:val="Strong"/>
          <w:b/>
          <w:bCs/>
        </w:rPr>
        <w:t>6.4. Visualization Integration</w:t>
      </w:r>
      <w:bookmarkEnd w:id="29"/>
    </w:p>
    <w:p w14:paraId="2903E989" w14:textId="77777777" w:rsidR="00DE461E" w:rsidRDefault="00DE461E" w:rsidP="00BF13A8">
      <w:pPr>
        <w:pStyle w:val="NormalWeb"/>
        <w:spacing w:line="360" w:lineRule="auto"/>
      </w:pPr>
      <w:r>
        <w:t xml:space="preserve">In addition to the Flask interface, results were integrated with </w:t>
      </w:r>
      <w:r w:rsidRPr="00066D32">
        <w:rPr>
          <w:rStyle w:val="Strong"/>
          <w:b w:val="0"/>
          <w:bCs w:val="0"/>
        </w:rPr>
        <w:t>Power BI</w:t>
      </w:r>
      <w:r>
        <w:t xml:space="preserve"> for historical and analytical insights:</w:t>
      </w:r>
    </w:p>
    <w:p w14:paraId="1622E618" w14:textId="77777777" w:rsidR="00DE461E" w:rsidRDefault="00DE461E" w:rsidP="00BF13A8">
      <w:pPr>
        <w:pStyle w:val="NormalWeb"/>
        <w:numPr>
          <w:ilvl w:val="0"/>
          <w:numId w:val="40"/>
        </w:numPr>
        <w:spacing w:line="360" w:lineRule="auto"/>
      </w:pPr>
      <w:r>
        <w:rPr>
          <w:rStyle w:val="Strong"/>
        </w:rPr>
        <w:t>Station-wise Delay Trends</w:t>
      </w:r>
      <w:r>
        <w:t>: Heatmaps showing delay frequency per station.</w:t>
      </w:r>
    </w:p>
    <w:p w14:paraId="53E1EF79" w14:textId="77777777" w:rsidR="00DE461E" w:rsidRDefault="00DE461E" w:rsidP="00BF13A8">
      <w:pPr>
        <w:pStyle w:val="NormalWeb"/>
        <w:numPr>
          <w:ilvl w:val="0"/>
          <w:numId w:val="40"/>
        </w:numPr>
        <w:spacing w:line="360" w:lineRule="auto"/>
      </w:pPr>
      <w:r>
        <w:rPr>
          <w:rStyle w:val="Strong"/>
        </w:rPr>
        <w:t>Time-of-Day Delay Patterns</w:t>
      </w:r>
      <w:r>
        <w:t>: Line charts highlighting peak delay hours.</w:t>
      </w:r>
    </w:p>
    <w:p w14:paraId="0BAB4115" w14:textId="336ECEBA" w:rsidR="00DE461E" w:rsidRDefault="00DE461E" w:rsidP="00DE461E">
      <w:pPr>
        <w:pStyle w:val="NormalWeb"/>
        <w:numPr>
          <w:ilvl w:val="0"/>
          <w:numId w:val="40"/>
        </w:numPr>
        <w:spacing w:line="360" w:lineRule="auto"/>
      </w:pPr>
      <w:r>
        <w:rPr>
          <w:rStyle w:val="Strong"/>
        </w:rPr>
        <w:t>Monthly and Seasonal Trends</w:t>
      </w:r>
      <w:r>
        <w:t>: Visualizations to identify seasonal spikes.</w:t>
      </w:r>
    </w:p>
    <w:p w14:paraId="43EC882A" w14:textId="77777777" w:rsidR="00DE461E" w:rsidRDefault="00DE461E" w:rsidP="00DE461E">
      <w:pPr>
        <w:pStyle w:val="Heading3"/>
      </w:pPr>
      <w:bookmarkStart w:id="30" w:name="_Toc205807834"/>
      <w:r>
        <w:rPr>
          <w:rStyle w:val="Strong"/>
          <w:b/>
          <w:bCs/>
        </w:rPr>
        <w:t>6.5. Testing and Debugging</w:t>
      </w:r>
      <w:bookmarkEnd w:id="30"/>
    </w:p>
    <w:p w14:paraId="64307C50" w14:textId="77777777" w:rsidR="00DE461E" w:rsidRDefault="00DE461E" w:rsidP="00F17643">
      <w:pPr>
        <w:pStyle w:val="NormalWeb"/>
        <w:numPr>
          <w:ilvl w:val="0"/>
          <w:numId w:val="41"/>
        </w:numPr>
        <w:spacing w:line="360" w:lineRule="auto"/>
      </w:pPr>
      <w:r>
        <w:rPr>
          <w:rStyle w:val="Strong"/>
        </w:rPr>
        <w:t>Unit Testing</w:t>
      </w:r>
      <w:r>
        <w:t>:</w:t>
      </w:r>
    </w:p>
    <w:p w14:paraId="331DE6B9" w14:textId="77777777" w:rsidR="00DE461E" w:rsidRDefault="00DE461E" w:rsidP="00F17643">
      <w:pPr>
        <w:pStyle w:val="NormalWeb"/>
        <w:numPr>
          <w:ilvl w:val="1"/>
          <w:numId w:val="41"/>
        </w:numPr>
        <w:spacing w:line="360" w:lineRule="auto"/>
      </w:pPr>
      <w:r>
        <w:t>Checked each pipeline stage (data loading, encoding, scaling, prediction) for consistency.</w:t>
      </w:r>
    </w:p>
    <w:p w14:paraId="1D2922FF" w14:textId="77777777" w:rsidR="00DE461E" w:rsidRDefault="00DE461E" w:rsidP="00F17643">
      <w:pPr>
        <w:pStyle w:val="NormalWeb"/>
        <w:numPr>
          <w:ilvl w:val="0"/>
          <w:numId w:val="41"/>
        </w:numPr>
        <w:spacing w:line="360" w:lineRule="auto"/>
      </w:pPr>
      <w:r>
        <w:rPr>
          <w:rStyle w:val="Strong"/>
        </w:rPr>
        <w:t>Integration Testing</w:t>
      </w:r>
      <w:r>
        <w:t>:</w:t>
      </w:r>
    </w:p>
    <w:p w14:paraId="4E3057AB" w14:textId="77777777" w:rsidR="00DE461E" w:rsidRDefault="00DE461E" w:rsidP="00F17643">
      <w:pPr>
        <w:pStyle w:val="NormalWeb"/>
        <w:numPr>
          <w:ilvl w:val="1"/>
          <w:numId w:val="41"/>
        </w:numPr>
        <w:spacing w:line="360" w:lineRule="auto"/>
      </w:pPr>
      <w:r>
        <w:t>Ensured Flask and model predictions aligned with offline predictions.</w:t>
      </w:r>
    </w:p>
    <w:p w14:paraId="2FA01C74" w14:textId="77777777" w:rsidR="00DE461E" w:rsidRDefault="00DE461E" w:rsidP="00F17643">
      <w:pPr>
        <w:pStyle w:val="NormalWeb"/>
        <w:numPr>
          <w:ilvl w:val="0"/>
          <w:numId w:val="41"/>
        </w:numPr>
        <w:spacing w:line="360" w:lineRule="auto"/>
      </w:pPr>
      <w:r>
        <w:rPr>
          <w:rStyle w:val="Strong"/>
        </w:rPr>
        <w:t>Error Handling</w:t>
      </w:r>
      <w:r>
        <w:t>:</w:t>
      </w:r>
    </w:p>
    <w:p w14:paraId="6F09FD16" w14:textId="31675A23" w:rsidR="00DE461E" w:rsidRDefault="00DE461E" w:rsidP="00DE461E">
      <w:pPr>
        <w:pStyle w:val="NormalWeb"/>
        <w:numPr>
          <w:ilvl w:val="1"/>
          <w:numId w:val="41"/>
        </w:numPr>
        <w:spacing w:line="360" w:lineRule="auto"/>
      </w:pPr>
      <w:r>
        <w:lastRenderedPageBreak/>
        <w:t>Added user-friendly error messages for invalid inputs (e.g., wrong date/time format).</w:t>
      </w:r>
    </w:p>
    <w:p w14:paraId="6D3F28AE" w14:textId="77777777" w:rsidR="00DE461E" w:rsidRDefault="00DE461E" w:rsidP="00DE461E">
      <w:pPr>
        <w:pStyle w:val="Heading3"/>
      </w:pPr>
      <w:bookmarkStart w:id="31" w:name="_Toc205807835"/>
      <w:r>
        <w:rPr>
          <w:rStyle w:val="Strong"/>
          <w:b/>
          <w:bCs/>
        </w:rPr>
        <w:t>6.6. Deployment Readiness</w:t>
      </w:r>
      <w:bookmarkEnd w:id="31"/>
    </w:p>
    <w:p w14:paraId="2B08866F" w14:textId="77777777" w:rsidR="00DE461E" w:rsidRPr="00B222D2" w:rsidRDefault="00DE461E" w:rsidP="00B222D2">
      <w:pPr>
        <w:pStyle w:val="NormalWeb"/>
        <w:spacing w:line="360" w:lineRule="auto"/>
        <w:rPr>
          <w:rFonts w:asciiTheme="majorHAnsi" w:hAnsiTheme="majorHAnsi" w:cstheme="majorHAnsi"/>
        </w:rPr>
      </w:pPr>
      <w:r w:rsidRPr="00B222D2">
        <w:rPr>
          <w:rFonts w:asciiTheme="majorHAnsi" w:hAnsiTheme="majorHAnsi" w:cstheme="majorHAnsi"/>
        </w:rPr>
        <w:t>Although initially deployed locally, the project structure was designed for easy deployment on:</w:t>
      </w:r>
    </w:p>
    <w:p w14:paraId="011A2778" w14:textId="77777777" w:rsidR="00DE461E" w:rsidRPr="00B222D2" w:rsidRDefault="00DE461E" w:rsidP="00B222D2">
      <w:pPr>
        <w:pStyle w:val="NormalWeb"/>
        <w:numPr>
          <w:ilvl w:val="0"/>
          <w:numId w:val="42"/>
        </w:numPr>
        <w:spacing w:line="360" w:lineRule="auto"/>
        <w:rPr>
          <w:rFonts w:asciiTheme="majorHAnsi" w:hAnsiTheme="majorHAnsi" w:cstheme="majorHAnsi"/>
        </w:rPr>
      </w:pPr>
      <w:r w:rsidRPr="00B222D2">
        <w:rPr>
          <w:rStyle w:val="Strong"/>
          <w:rFonts w:asciiTheme="majorHAnsi" w:hAnsiTheme="majorHAnsi" w:cstheme="majorHAnsi"/>
        </w:rPr>
        <w:t>Render</w:t>
      </w:r>
      <w:r w:rsidRPr="00B222D2">
        <w:rPr>
          <w:rFonts w:asciiTheme="majorHAnsi" w:hAnsiTheme="majorHAnsi" w:cstheme="majorHAnsi"/>
        </w:rPr>
        <w:t xml:space="preserve"> or </w:t>
      </w:r>
      <w:r w:rsidRPr="00B222D2">
        <w:rPr>
          <w:rStyle w:val="Strong"/>
          <w:rFonts w:asciiTheme="majorHAnsi" w:hAnsiTheme="majorHAnsi" w:cstheme="majorHAnsi"/>
        </w:rPr>
        <w:t>Heroku</w:t>
      </w:r>
      <w:r w:rsidRPr="00B222D2">
        <w:rPr>
          <w:rFonts w:asciiTheme="majorHAnsi" w:hAnsiTheme="majorHAnsi" w:cstheme="majorHAnsi"/>
        </w:rPr>
        <w:t xml:space="preserve"> (Flask hosting)</w:t>
      </w:r>
    </w:p>
    <w:p w14:paraId="6368E395" w14:textId="77777777" w:rsidR="00DE461E" w:rsidRPr="00B222D2" w:rsidRDefault="00DE461E" w:rsidP="00B222D2">
      <w:pPr>
        <w:pStyle w:val="NormalWeb"/>
        <w:numPr>
          <w:ilvl w:val="0"/>
          <w:numId w:val="42"/>
        </w:numPr>
        <w:spacing w:line="360" w:lineRule="auto"/>
        <w:rPr>
          <w:rFonts w:asciiTheme="majorHAnsi" w:hAnsiTheme="majorHAnsi" w:cstheme="majorHAnsi"/>
        </w:rPr>
      </w:pPr>
      <w:r w:rsidRPr="00B222D2">
        <w:rPr>
          <w:rStyle w:val="Strong"/>
          <w:rFonts w:asciiTheme="majorHAnsi" w:hAnsiTheme="majorHAnsi" w:cstheme="majorHAnsi"/>
        </w:rPr>
        <w:t>Azure App Service</w:t>
      </w:r>
      <w:r w:rsidRPr="00B222D2">
        <w:rPr>
          <w:rFonts w:asciiTheme="majorHAnsi" w:hAnsiTheme="majorHAnsi" w:cstheme="majorHAnsi"/>
        </w:rPr>
        <w:t xml:space="preserve"> (scalable web hosting)</w:t>
      </w:r>
    </w:p>
    <w:p w14:paraId="49EFC5CA" w14:textId="77777777" w:rsidR="00DE461E" w:rsidRPr="00B222D2" w:rsidRDefault="00DE461E" w:rsidP="00B222D2">
      <w:pPr>
        <w:pStyle w:val="NormalWeb"/>
        <w:numPr>
          <w:ilvl w:val="0"/>
          <w:numId w:val="42"/>
        </w:numPr>
        <w:spacing w:line="360" w:lineRule="auto"/>
        <w:rPr>
          <w:rFonts w:asciiTheme="majorHAnsi" w:hAnsiTheme="majorHAnsi" w:cstheme="majorHAnsi"/>
        </w:rPr>
      </w:pPr>
      <w:r w:rsidRPr="00B222D2">
        <w:rPr>
          <w:rStyle w:val="Strong"/>
          <w:rFonts w:asciiTheme="majorHAnsi" w:hAnsiTheme="majorHAnsi" w:cstheme="majorHAnsi"/>
        </w:rPr>
        <w:t>Power BI Online</w:t>
      </w:r>
      <w:r w:rsidRPr="00B222D2">
        <w:rPr>
          <w:rFonts w:asciiTheme="majorHAnsi" w:hAnsiTheme="majorHAnsi" w:cstheme="majorHAnsi"/>
        </w:rPr>
        <w:t xml:space="preserve"> (dashboard sharing)</w:t>
      </w:r>
    </w:p>
    <w:p w14:paraId="0E83A297" w14:textId="77777777" w:rsidR="00DE461E" w:rsidRPr="00B222D2" w:rsidRDefault="00DE461E" w:rsidP="00B222D2">
      <w:pPr>
        <w:pStyle w:val="NormalWeb"/>
        <w:spacing w:line="360" w:lineRule="auto"/>
        <w:rPr>
          <w:rFonts w:asciiTheme="majorHAnsi" w:hAnsiTheme="majorHAnsi" w:cstheme="majorHAnsi"/>
        </w:rPr>
      </w:pPr>
      <w:r w:rsidRPr="00B222D2">
        <w:rPr>
          <w:rFonts w:asciiTheme="majorHAnsi" w:hAnsiTheme="majorHAnsi" w:cstheme="majorHAnsi"/>
        </w:rPr>
        <w:t>The implementation concluded with a functioning prototype that could be tested with real station, date, and time inputs to return actionable predictions.</w:t>
      </w:r>
    </w:p>
    <w:p w14:paraId="6B0123EA" w14:textId="77777777" w:rsidR="00DE461E" w:rsidRDefault="00DE461E" w:rsidP="00DE461E">
      <w:pPr>
        <w:ind w:left="360"/>
      </w:pPr>
    </w:p>
    <w:p w14:paraId="25CBB687" w14:textId="77777777" w:rsidR="00DE461E" w:rsidRDefault="00DE461E" w:rsidP="00DE461E">
      <w:pPr>
        <w:pStyle w:val="Heading2"/>
      </w:pPr>
      <w:bookmarkStart w:id="32" w:name="_Toc205807836"/>
      <w:r>
        <w:rPr>
          <w:rStyle w:val="Strong"/>
          <w:b/>
          <w:bCs/>
        </w:rPr>
        <w:t>7. Testing Phase</w:t>
      </w:r>
      <w:bookmarkEnd w:id="32"/>
    </w:p>
    <w:p w14:paraId="3B07DEF2" w14:textId="251ADA84" w:rsidR="00DE461E" w:rsidRPr="00FA284C" w:rsidRDefault="00DE461E" w:rsidP="00FA284C">
      <w:pPr>
        <w:spacing w:line="360" w:lineRule="auto"/>
      </w:pPr>
      <w:r w:rsidRPr="00FA284C">
        <w:t xml:space="preserve">The </w:t>
      </w:r>
      <w:r w:rsidRPr="00FA284C">
        <w:rPr>
          <w:rStyle w:val="Strong"/>
          <w:b w:val="0"/>
          <w:bCs w:val="0"/>
        </w:rPr>
        <w:t>Testing Phase</w:t>
      </w:r>
      <w:r w:rsidRPr="00FA284C">
        <w:t xml:space="preserve"> ensured that the TTC Delay Prediction System functioned as intended, producing accurate and reliable results. Testing was performed at multiple levels — from </w:t>
      </w:r>
      <w:r w:rsidRPr="00FA284C">
        <w:rPr>
          <w:rStyle w:val="Strong"/>
          <w:b w:val="0"/>
          <w:bCs w:val="0"/>
        </w:rPr>
        <w:t>unit testing of individual components</w:t>
      </w:r>
      <w:r w:rsidRPr="00FA284C">
        <w:rPr>
          <w:b/>
          <w:bCs/>
        </w:rPr>
        <w:t xml:space="preserve"> to </w:t>
      </w:r>
      <w:r w:rsidRPr="00FA284C">
        <w:rPr>
          <w:rStyle w:val="Strong"/>
          <w:b w:val="0"/>
          <w:bCs w:val="0"/>
        </w:rPr>
        <w:t xml:space="preserve">end-to-end system </w:t>
      </w:r>
      <w:proofErr w:type="gramStart"/>
      <w:r w:rsidRPr="00FA284C">
        <w:rPr>
          <w:rStyle w:val="Strong"/>
          <w:b w:val="0"/>
          <w:bCs w:val="0"/>
        </w:rPr>
        <w:t>testing</w:t>
      </w:r>
      <w:r w:rsidRPr="00FA284C">
        <w:t xml:space="preserve">  to</w:t>
      </w:r>
      <w:proofErr w:type="gramEnd"/>
      <w:r w:rsidRPr="00FA284C">
        <w:t xml:space="preserve"> validate both the prediction model and the Flask-based user interface.</w:t>
      </w:r>
    </w:p>
    <w:p w14:paraId="3800CEB2" w14:textId="77777777" w:rsidR="00DE461E" w:rsidRDefault="00DE461E" w:rsidP="00DE461E">
      <w:pPr>
        <w:pStyle w:val="Heading3"/>
      </w:pPr>
      <w:bookmarkStart w:id="33" w:name="_Toc205807837"/>
      <w:r>
        <w:rPr>
          <w:rStyle w:val="Strong"/>
          <w:b/>
          <w:bCs/>
        </w:rPr>
        <w:t>7.1. Testing Objectives</w:t>
      </w:r>
      <w:bookmarkEnd w:id="33"/>
    </w:p>
    <w:p w14:paraId="120641E8" w14:textId="77777777" w:rsidR="00DE461E" w:rsidRDefault="00DE461E" w:rsidP="00DE461E">
      <w:pPr>
        <w:pStyle w:val="NormalWeb"/>
      </w:pPr>
      <w:r>
        <w:t>The primary goals of testing were:</w:t>
      </w:r>
    </w:p>
    <w:p w14:paraId="151B2073" w14:textId="77777777" w:rsidR="00DE461E" w:rsidRDefault="00DE461E" w:rsidP="00FA284C">
      <w:pPr>
        <w:pStyle w:val="NormalWeb"/>
        <w:numPr>
          <w:ilvl w:val="0"/>
          <w:numId w:val="43"/>
        </w:numPr>
        <w:spacing w:line="360" w:lineRule="auto"/>
      </w:pPr>
      <w:r>
        <w:rPr>
          <w:rStyle w:val="Strong"/>
        </w:rPr>
        <w:t>Model Performance Validation</w:t>
      </w:r>
      <w:r>
        <w:t xml:space="preserve"> – Confirm that the neural network produces accurate predictions on unseen data.</w:t>
      </w:r>
    </w:p>
    <w:p w14:paraId="4CB893F9" w14:textId="77777777" w:rsidR="00DE461E" w:rsidRDefault="00DE461E" w:rsidP="00FA284C">
      <w:pPr>
        <w:pStyle w:val="NormalWeb"/>
        <w:numPr>
          <w:ilvl w:val="0"/>
          <w:numId w:val="43"/>
        </w:numPr>
        <w:spacing w:line="360" w:lineRule="auto"/>
      </w:pPr>
      <w:r>
        <w:rPr>
          <w:rStyle w:val="Strong"/>
        </w:rPr>
        <w:t>Pipeline Consistency</w:t>
      </w:r>
      <w:r>
        <w:t xml:space="preserve"> – Ensure that preprocessing during prediction matches the training phase exactly.</w:t>
      </w:r>
    </w:p>
    <w:p w14:paraId="60119A23" w14:textId="77777777" w:rsidR="00DE461E" w:rsidRDefault="00DE461E" w:rsidP="00FA284C">
      <w:pPr>
        <w:pStyle w:val="NormalWeb"/>
        <w:numPr>
          <w:ilvl w:val="0"/>
          <w:numId w:val="43"/>
        </w:numPr>
        <w:spacing w:line="360" w:lineRule="auto"/>
      </w:pPr>
      <w:r>
        <w:rPr>
          <w:rStyle w:val="Strong"/>
        </w:rPr>
        <w:t>User Interface Reliability</w:t>
      </w:r>
      <w:r>
        <w:t xml:space="preserve"> – Verify that the Flask form correctly captures inputs, triggers predictions, and displays results.</w:t>
      </w:r>
    </w:p>
    <w:p w14:paraId="740D8CA4" w14:textId="1D628689" w:rsidR="00DE461E" w:rsidRDefault="00DE461E" w:rsidP="00DE461E">
      <w:pPr>
        <w:pStyle w:val="NormalWeb"/>
        <w:numPr>
          <w:ilvl w:val="0"/>
          <w:numId w:val="43"/>
        </w:numPr>
        <w:spacing w:line="360" w:lineRule="auto"/>
      </w:pPr>
      <w:r>
        <w:rPr>
          <w:rStyle w:val="Strong"/>
        </w:rPr>
        <w:t>Error Handling &amp; Stability</w:t>
      </w:r>
      <w:r>
        <w:t xml:space="preserve"> – Ensure the system handles invalid inputs gracefully without crashing.</w:t>
      </w:r>
    </w:p>
    <w:p w14:paraId="46D96A03" w14:textId="77777777" w:rsidR="00DE461E" w:rsidRDefault="00DE461E" w:rsidP="00DE461E">
      <w:pPr>
        <w:pStyle w:val="Heading3"/>
      </w:pPr>
      <w:bookmarkStart w:id="34" w:name="_Toc205807838"/>
      <w:r>
        <w:rPr>
          <w:rStyle w:val="Strong"/>
          <w:b/>
          <w:bCs/>
        </w:rPr>
        <w:lastRenderedPageBreak/>
        <w:t>7.2. Types of Testing Conducted</w:t>
      </w:r>
      <w:bookmarkEnd w:id="34"/>
    </w:p>
    <w:p w14:paraId="1DC4C770" w14:textId="77777777" w:rsidR="00DE461E" w:rsidRPr="00493B38" w:rsidRDefault="00DE461E" w:rsidP="00DE461E">
      <w:pPr>
        <w:pStyle w:val="Heading4"/>
        <w:rPr>
          <w:i w:val="0"/>
          <w:iCs w:val="0"/>
        </w:rPr>
      </w:pPr>
      <w:r w:rsidRPr="00493B38">
        <w:rPr>
          <w:rStyle w:val="Strong"/>
          <w:b/>
          <w:bCs/>
          <w:i w:val="0"/>
          <w:iCs w:val="0"/>
        </w:rPr>
        <w:t>7.2.1. Unit Testing</w:t>
      </w:r>
    </w:p>
    <w:p w14:paraId="2123DF11" w14:textId="77777777" w:rsidR="00DE461E" w:rsidRDefault="00DE461E" w:rsidP="00493B38">
      <w:pPr>
        <w:pStyle w:val="NormalWeb"/>
        <w:numPr>
          <w:ilvl w:val="0"/>
          <w:numId w:val="44"/>
        </w:numPr>
        <w:spacing w:line="360" w:lineRule="auto"/>
      </w:pPr>
      <w:r>
        <w:rPr>
          <w:rStyle w:val="Strong"/>
        </w:rPr>
        <w:t>Data Preprocessing Functions</w:t>
      </w:r>
      <w:r>
        <w:t>: Verified that missing value handling, one-hot encoding, and scaling produced expected outputs.</w:t>
      </w:r>
    </w:p>
    <w:p w14:paraId="78315EAC" w14:textId="77777777" w:rsidR="00DE461E" w:rsidRDefault="00DE461E" w:rsidP="00493B38">
      <w:pPr>
        <w:pStyle w:val="NormalWeb"/>
        <w:numPr>
          <w:ilvl w:val="0"/>
          <w:numId w:val="44"/>
        </w:numPr>
        <w:spacing w:line="360" w:lineRule="auto"/>
      </w:pPr>
      <w:r>
        <w:rPr>
          <w:rStyle w:val="Strong"/>
        </w:rPr>
        <w:t>Model Prediction Function</w:t>
      </w:r>
      <w:r>
        <w:t>: Ensured that the model returned probabilities summing to 100% and the correct predicted label.</w:t>
      </w:r>
    </w:p>
    <w:p w14:paraId="1909E1FA" w14:textId="77777777" w:rsidR="00DE461E" w:rsidRDefault="00DE461E" w:rsidP="00493B38">
      <w:pPr>
        <w:pStyle w:val="NormalWeb"/>
        <w:numPr>
          <w:ilvl w:val="0"/>
          <w:numId w:val="44"/>
        </w:numPr>
        <w:spacing w:line="360" w:lineRule="auto"/>
      </w:pPr>
      <w:r>
        <w:rPr>
          <w:rStyle w:val="Strong"/>
        </w:rPr>
        <w:t>Feature Alignment Check</w:t>
      </w:r>
      <w:r>
        <w:t xml:space="preserve">: Tested that all required columns from </w:t>
      </w:r>
      <w:proofErr w:type="spellStart"/>
      <w:r>
        <w:rPr>
          <w:rStyle w:val="HTMLCode"/>
          <w:rFonts w:eastAsiaTheme="majorEastAsia"/>
        </w:rPr>
        <w:t>feature_columns.pkl</w:t>
      </w:r>
      <w:proofErr w:type="spellEnd"/>
      <w:r>
        <w:t xml:space="preserve"> were present during prediction.</w:t>
      </w:r>
    </w:p>
    <w:p w14:paraId="2B2EE01B" w14:textId="77777777" w:rsidR="00DE461E" w:rsidRPr="00493B38" w:rsidRDefault="00DE461E" w:rsidP="00DE461E">
      <w:pPr>
        <w:pStyle w:val="Heading4"/>
        <w:rPr>
          <w:i w:val="0"/>
          <w:iCs w:val="0"/>
        </w:rPr>
      </w:pPr>
      <w:r w:rsidRPr="00493B38">
        <w:rPr>
          <w:rStyle w:val="Strong"/>
          <w:b/>
          <w:bCs/>
          <w:i w:val="0"/>
          <w:iCs w:val="0"/>
        </w:rPr>
        <w:t>7.2.2. Integration Testing</w:t>
      </w:r>
    </w:p>
    <w:p w14:paraId="40582CB2" w14:textId="77777777" w:rsidR="00DE461E" w:rsidRDefault="00DE461E" w:rsidP="00493B38">
      <w:pPr>
        <w:pStyle w:val="NormalWeb"/>
        <w:numPr>
          <w:ilvl w:val="0"/>
          <w:numId w:val="45"/>
        </w:numPr>
        <w:spacing w:line="360" w:lineRule="auto"/>
      </w:pPr>
      <w:r>
        <w:rPr>
          <w:rStyle w:val="Strong"/>
        </w:rPr>
        <w:t>Model + Scaler + Label Encoder</w:t>
      </w:r>
      <w:r>
        <w:t>: Confirmed the integration of preprocessing and prediction without mismatches.</w:t>
      </w:r>
    </w:p>
    <w:p w14:paraId="11B78E0C" w14:textId="77777777" w:rsidR="00DE461E" w:rsidRDefault="00DE461E" w:rsidP="00493B38">
      <w:pPr>
        <w:pStyle w:val="NormalWeb"/>
        <w:numPr>
          <w:ilvl w:val="0"/>
          <w:numId w:val="45"/>
        </w:numPr>
        <w:spacing w:line="360" w:lineRule="auto"/>
      </w:pPr>
      <w:r>
        <w:rPr>
          <w:rStyle w:val="Strong"/>
        </w:rPr>
        <w:t>Flask Routes</w:t>
      </w:r>
      <w:r>
        <w:t xml:space="preserve">: Verified that the </w:t>
      </w:r>
      <w:r>
        <w:rPr>
          <w:rStyle w:val="HTMLCode"/>
          <w:rFonts w:eastAsiaTheme="majorEastAsia"/>
        </w:rPr>
        <w:t>/</w:t>
      </w:r>
      <w:r>
        <w:t xml:space="preserve"> route displayed the form and processed predictions correctly.</w:t>
      </w:r>
    </w:p>
    <w:p w14:paraId="49D10C9E" w14:textId="77777777" w:rsidR="00DE461E" w:rsidRDefault="00DE461E" w:rsidP="00493B38">
      <w:pPr>
        <w:pStyle w:val="NormalWeb"/>
        <w:numPr>
          <w:ilvl w:val="0"/>
          <w:numId w:val="45"/>
        </w:numPr>
        <w:spacing w:line="360" w:lineRule="auto"/>
      </w:pPr>
      <w:r>
        <w:rPr>
          <w:rStyle w:val="Strong"/>
        </w:rPr>
        <w:t>Template Rendering</w:t>
      </w:r>
      <w:r>
        <w:t xml:space="preserve">: Ensured the correct variables were passed to </w:t>
      </w:r>
      <w:r>
        <w:rPr>
          <w:rStyle w:val="HTMLCode"/>
          <w:rFonts w:eastAsiaTheme="majorEastAsia"/>
        </w:rPr>
        <w:t>form.html</w:t>
      </w:r>
      <w:r>
        <w:t>, including station list, date, and predictions.</w:t>
      </w:r>
    </w:p>
    <w:p w14:paraId="73DDF451" w14:textId="77777777" w:rsidR="00DE461E" w:rsidRPr="00493B38" w:rsidRDefault="00DE461E" w:rsidP="00DE461E">
      <w:pPr>
        <w:pStyle w:val="Heading4"/>
        <w:rPr>
          <w:i w:val="0"/>
          <w:iCs w:val="0"/>
        </w:rPr>
      </w:pPr>
      <w:r w:rsidRPr="00493B38">
        <w:rPr>
          <w:rStyle w:val="Strong"/>
          <w:b/>
          <w:bCs/>
          <w:i w:val="0"/>
          <w:iCs w:val="0"/>
        </w:rPr>
        <w:t>7.2.3. User Acceptance Testing (UAT)</w:t>
      </w:r>
    </w:p>
    <w:p w14:paraId="24F2CF59" w14:textId="77777777" w:rsidR="00DE461E" w:rsidRDefault="00DE461E" w:rsidP="008E0092">
      <w:pPr>
        <w:pStyle w:val="NormalWeb"/>
        <w:numPr>
          <w:ilvl w:val="0"/>
          <w:numId w:val="46"/>
        </w:numPr>
        <w:spacing w:line="360" w:lineRule="auto"/>
      </w:pPr>
      <w:r>
        <w:t>Simulated end-user inputs such as:</w:t>
      </w:r>
    </w:p>
    <w:p w14:paraId="12094FFE" w14:textId="77777777" w:rsidR="00DE461E" w:rsidRDefault="00DE461E" w:rsidP="008E0092">
      <w:pPr>
        <w:pStyle w:val="NormalWeb"/>
        <w:numPr>
          <w:ilvl w:val="1"/>
          <w:numId w:val="46"/>
        </w:numPr>
        <w:spacing w:line="360" w:lineRule="auto"/>
      </w:pPr>
      <w:r>
        <w:t>Weekday vs. Weekend predictions</w:t>
      </w:r>
    </w:p>
    <w:p w14:paraId="0A4E81C4" w14:textId="77777777" w:rsidR="00DE461E" w:rsidRDefault="00DE461E" w:rsidP="008E0092">
      <w:pPr>
        <w:pStyle w:val="NormalWeb"/>
        <w:numPr>
          <w:ilvl w:val="1"/>
          <w:numId w:val="46"/>
        </w:numPr>
        <w:spacing w:line="360" w:lineRule="auto"/>
      </w:pPr>
      <w:r>
        <w:t xml:space="preserve">Peak vs. </w:t>
      </w:r>
      <w:proofErr w:type="gramStart"/>
      <w:r>
        <w:t>Non-Peak</w:t>
      </w:r>
      <w:proofErr w:type="gramEnd"/>
      <w:r>
        <w:t xml:space="preserve"> hour scenarios</w:t>
      </w:r>
    </w:p>
    <w:p w14:paraId="00D5026A" w14:textId="77777777" w:rsidR="00DE461E" w:rsidRDefault="00DE461E" w:rsidP="008E0092">
      <w:pPr>
        <w:pStyle w:val="NormalWeb"/>
        <w:numPr>
          <w:ilvl w:val="1"/>
          <w:numId w:val="46"/>
        </w:numPr>
        <w:spacing w:line="360" w:lineRule="auto"/>
      </w:pPr>
      <w:r>
        <w:t>Different stations across the network</w:t>
      </w:r>
    </w:p>
    <w:p w14:paraId="1B8D9B29" w14:textId="0C3192B7" w:rsidR="00DE461E" w:rsidRDefault="00DE461E" w:rsidP="008E0092">
      <w:pPr>
        <w:pStyle w:val="NormalWeb"/>
        <w:numPr>
          <w:ilvl w:val="0"/>
          <w:numId w:val="46"/>
        </w:numPr>
        <w:spacing w:line="360" w:lineRule="auto"/>
      </w:pPr>
      <w:r>
        <w:t>Checked that predictions were logical and color-coded correctly (Green/Orange/Red).</w:t>
      </w:r>
    </w:p>
    <w:p w14:paraId="22863832" w14:textId="77777777" w:rsidR="00DE461E" w:rsidRDefault="00DE461E" w:rsidP="00DE461E">
      <w:pPr>
        <w:pStyle w:val="Heading3"/>
      </w:pPr>
      <w:bookmarkStart w:id="35" w:name="_Toc205807839"/>
      <w:r>
        <w:rPr>
          <w:rStyle w:val="Strong"/>
          <w:b/>
          <w:bCs/>
        </w:rPr>
        <w:t>7.3. Model Evaluation</w:t>
      </w:r>
      <w:bookmarkEnd w:id="35"/>
    </w:p>
    <w:p w14:paraId="12268C27" w14:textId="77777777" w:rsidR="00DE461E" w:rsidRDefault="00DE461E" w:rsidP="00DE461E">
      <w:pPr>
        <w:pStyle w:val="NormalWeb"/>
      </w:pPr>
      <w:r>
        <w:t xml:space="preserve">The trained </w:t>
      </w:r>
      <w:r>
        <w:rPr>
          <w:rStyle w:val="Strong"/>
        </w:rPr>
        <w:t>neural network model</w:t>
      </w:r>
      <w:r>
        <w:t xml:space="preserve"> was evaluated on a </w:t>
      </w:r>
      <w:r>
        <w:rPr>
          <w:rStyle w:val="Strong"/>
        </w:rPr>
        <w:t>held-out test set</w:t>
      </w:r>
      <w:r>
        <w:t xml:space="preserve"> (20% of the total dataset).</w:t>
      </w:r>
    </w:p>
    <w:p w14:paraId="6BDB75EA" w14:textId="77777777" w:rsidR="00DE461E" w:rsidRDefault="00DE461E" w:rsidP="00DE461E">
      <w:pPr>
        <w:pStyle w:val="NormalWeb"/>
      </w:pPr>
      <w:r>
        <w:rPr>
          <w:rStyle w:val="Strong"/>
        </w:rPr>
        <w:t>Performance Metrics:</w:t>
      </w:r>
    </w:p>
    <w:tbl>
      <w:tblPr>
        <w:tblStyle w:val="TableGrid"/>
        <w:tblW w:w="4754" w:type="dxa"/>
        <w:tblLook w:val="04A0" w:firstRow="1" w:lastRow="0" w:firstColumn="1" w:lastColumn="0" w:noHBand="0" w:noVBand="1"/>
      </w:tblPr>
      <w:tblGrid>
        <w:gridCol w:w="3091"/>
        <w:gridCol w:w="1663"/>
      </w:tblGrid>
      <w:tr w:rsidR="00DE461E" w14:paraId="37BC2842" w14:textId="77777777" w:rsidTr="00C35EB3">
        <w:trPr>
          <w:trHeight w:val="435"/>
        </w:trPr>
        <w:tc>
          <w:tcPr>
            <w:tcW w:w="0" w:type="auto"/>
            <w:hideMark/>
          </w:tcPr>
          <w:p w14:paraId="5D478DFA" w14:textId="77777777" w:rsidR="00DE461E" w:rsidRDefault="00DE461E">
            <w:pPr>
              <w:jc w:val="center"/>
              <w:rPr>
                <w:b/>
                <w:bCs/>
              </w:rPr>
            </w:pPr>
            <w:r>
              <w:rPr>
                <w:b/>
                <w:bCs/>
              </w:rPr>
              <w:lastRenderedPageBreak/>
              <w:t>Metric</w:t>
            </w:r>
          </w:p>
        </w:tc>
        <w:tc>
          <w:tcPr>
            <w:tcW w:w="0" w:type="auto"/>
            <w:hideMark/>
          </w:tcPr>
          <w:p w14:paraId="1D1E8AB6" w14:textId="77777777" w:rsidR="00DE461E" w:rsidRDefault="00DE461E">
            <w:pPr>
              <w:jc w:val="center"/>
              <w:rPr>
                <w:b/>
                <w:bCs/>
              </w:rPr>
            </w:pPr>
            <w:r>
              <w:rPr>
                <w:b/>
                <w:bCs/>
              </w:rPr>
              <w:t>Value</w:t>
            </w:r>
          </w:p>
        </w:tc>
      </w:tr>
      <w:tr w:rsidR="00DE461E" w14:paraId="6E1177D5" w14:textId="77777777" w:rsidTr="00C35EB3">
        <w:trPr>
          <w:trHeight w:val="435"/>
        </w:trPr>
        <w:tc>
          <w:tcPr>
            <w:tcW w:w="0" w:type="auto"/>
            <w:hideMark/>
          </w:tcPr>
          <w:p w14:paraId="48613209" w14:textId="77777777" w:rsidR="00DE461E" w:rsidRDefault="00DE461E">
            <w:r>
              <w:t>Test Accuracy</w:t>
            </w:r>
          </w:p>
        </w:tc>
        <w:tc>
          <w:tcPr>
            <w:tcW w:w="0" w:type="auto"/>
            <w:hideMark/>
          </w:tcPr>
          <w:p w14:paraId="53C956BD" w14:textId="77777777" w:rsidR="00DE461E" w:rsidRDefault="00DE461E">
            <w:r>
              <w:t>94.8%</w:t>
            </w:r>
          </w:p>
        </w:tc>
      </w:tr>
      <w:tr w:rsidR="00DE461E" w14:paraId="2A481432" w14:textId="77777777" w:rsidTr="00C35EB3">
        <w:trPr>
          <w:trHeight w:val="455"/>
        </w:trPr>
        <w:tc>
          <w:tcPr>
            <w:tcW w:w="0" w:type="auto"/>
            <w:hideMark/>
          </w:tcPr>
          <w:p w14:paraId="2F2F2B27" w14:textId="77777777" w:rsidR="00DE461E" w:rsidRDefault="00DE461E">
            <w:r>
              <w:t>Precision</w:t>
            </w:r>
          </w:p>
        </w:tc>
        <w:tc>
          <w:tcPr>
            <w:tcW w:w="0" w:type="auto"/>
            <w:hideMark/>
          </w:tcPr>
          <w:p w14:paraId="3F974BEA" w14:textId="77777777" w:rsidR="00DE461E" w:rsidRDefault="00DE461E">
            <w:r>
              <w:t>0.93</w:t>
            </w:r>
          </w:p>
        </w:tc>
      </w:tr>
      <w:tr w:rsidR="00DE461E" w14:paraId="7AFC0A3C" w14:textId="77777777" w:rsidTr="00C35EB3">
        <w:trPr>
          <w:trHeight w:val="435"/>
        </w:trPr>
        <w:tc>
          <w:tcPr>
            <w:tcW w:w="0" w:type="auto"/>
            <w:hideMark/>
          </w:tcPr>
          <w:p w14:paraId="2A3B80E1" w14:textId="77777777" w:rsidR="00DE461E" w:rsidRDefault="00DE461E">
            <w:r>
              <w:t>Recall</w:t>
            </w:r>
          </w:p>
        </w:tc>
        <w:tc>
          <w:tcPr>
            <w:tcW w:w="0" w:type="auto"/>
            <w:hideMark/>
          </w:tcPr>
          <w:p w14:paraId="47CC12DA" w14:textId="77777777" w:rsidR="00DE461E" w:rsidRDefault="00DE461E">
            <w:r>
              <w:t>0.94</w:t>
            </w:r>
          </w:p>
        </w:tc>
      </w:tr>
      <w:tr w:rsidR="00DE461E" w14:paraId="2635418B" w14:textId="77777777" w:rsidTr="00C35EB3">
        <w:trPr>
          <w:trHeight w:val="416"/>
        </w:trPr>
        <w:tc>
          <w:tcPr>
            <w:tcW w:w="0" w:type="auto"/>
            <w:hideMark/>
          </w:tcPr>
          <w:p w14:paraId="3221A638" w14:textId="77777777" w:rsidR="00DE461E" w:rsidRDefault="00DE461E">
            <w:r>
              <w:t>F1-Score</w:t>
            </w:r>
          </w:p>
        </w:tc>
        <w:tc>
          <w:tcPr>
            <w:tcW w:w="0" w:type="auto"/>
            <w:hideMark/>
          </w:tcPr>
          <w:p w14:paraId="4FF28716" w14:textId="77777777" w:rsidR="00DE461E" w:rsidRDefault="00DE461E">
            <w:r>
              <w:t>0.94</w:t>
            </w:r>
          </w:p>
        </w:tc>
      </w:tr>
    </w:tbl>
    <w:p w14:paraId="64203036" w14:textId="3233BEFC" w:rsidR="00DE461E" w:rsidRDefault="00DE461E" w:rsidP="00DE461E"/>
    <w:p w14:paraId="41E662BB" w14:textId="77777777" w:rsidR="00DE461E" w:rsidRDefault="00DE461E" w:rsidP="00DE461E">
      <w:pPr>
        <w:pStyle w:val="Heading3"/>
      </w:pPr>
      <w:bookmarkStart w:id="36" w:name="_Toc205807840"/>
      <w:r>
        <w:rPr>
          <w:rStyle w:val="Strong"/>
          <w:b/>
          <w:bCs/>
        </w:rPr>
        <w:t>7.4. Confusion Matrix Analysis</w:t>
      </w:r>
      <w:bookmarkEnd w:id="36"/>
    </w:p>
    <w:p w14:paraId="3E6674FA" w14:textId="77777777" w:rsidR="00DE461E" w:rsidRDefault="00DE461E" w:rsidP="00DE461E">
      <w:pPr>
        <w:pStyle w:val="NormalWeb"/>
      </w:pPr>
      <w:r>
        <w:t xml:space="preserve">A </w:t>
      </w:r>
      <w:r>
        <w:rPr>
          <w:rStyle w:val="Strong"/>
        </w:rPr>
        <w:t>confusion matrix</w:t>
      </w:r>
      <w:r>
        <w:t xml:space="preserve"> was generated to understand misclassification patterns:</w:t>
      </w:r>
    </w:p>
    <w:tbl>
      <w:tblPr>
        <w:tblStyle w:val="TableGrid"/>
        <w:tblW w:w="5785" w:type="dxa"/>
        <w:tblLook w:val="04A0" w:firstRow="1" w:lastRow="0" w:firstColumn="1" w:lastColumn="0" w:noHBand="0" w:noVBand="1"/>
      </w:tblPr>
      <w:tblGrid>
        <w:gridCol w:w="2595"/>
        <w:gridCol w:w="970"/>
        <w:gridCol w:w="1323"/>
        <w:gridCol w:w="897"/>
      </w:tblGrid>
      <w:tr w:rsidR="00DE461E" w14:paraId="42F1C930" w14:textId="77777777" w:rsidTr="00C35EB3">
        <w:trPr>
          <w:trHeight w:val="571"/>
        </w:trPr>
        <w:tc>
          <w:tcPr>
            <w:tcW w:w="0" w:type="auto"/>
            <w:hideMark/>
          </w:tcPr>
          <w:p w14:paraId="7BA27AE0" w14:textId="77777777" w:rsidR="00DE461E" w:rsidRDefault="00DE461E">
            <w:pPr>
              <w:jc w:val="center"/>
              <w:rPr>
                <w:b/>
                <w:bCs/>
              </w:rPr>
            </w:pPr>
            <w:r>
              <w:rPr>
                <w:b/>
                <w:bCs/>
              </w:rPr>
              <w:t>Actual \ Predicted</w:t>
            </w:r>
          </w:p>
        </w:tc>
        <w:tc>
          <w:tcPr>
            <w:tcW w:w="0" w:type="auto"/>
            <w:hideMark/>
          </w:tcPr>
          <w:p w14:paraId="2350DE56" w14:textId="77777777" w:rsidR="00DE461E" w:rsidRDefault="00DE461E">
            <w:pPr>
              <w:jc w:val="center"/>
              <w:rPr>
                <w:b/>
                <w:bCs/>
              </w:rPr>
            </w:pPr>
            <w:r>
              <w:rPr>
                <w:b/>
                <w:bCs/>
              </w:rPr>
              <w:t>Short</w:t>
            </w:r>
          </w:p>
        </w:tc>
        <w:tc>
          <w:tcPr>
            <w:tcW w:w="0" w:type="auto"/>
            <w:hideMark/>
          </w:tcPr>
          <w:p w14:paraId="706E3F90" w14:textId="77777777" w:rsidR="00DE461E" w:rsidRDefault="00DE461E">
            <w:pPr>
              <w:jc w:val="center"/>
              <w:rPr>
                <w:b/>
                <w:bCs/>
              </w:rPr>
            </w:pPr>
            <w:r>
              <w:rPr>
                <w:b/>
                <w:bCs/>
              </w:rPr>
              <w:t>Medium</w:t>
            </w:r>
          </w:p>
        </w:tc>
        <w:tc>
          <w:tcPr>
            <w:tcW w:w="0" w:type="auto"/>
            <w:hideMark/>
          </w:tcPr>
          <w:p w14:paraId="50896B9A" w14:textId="77777777" w:rsidR="00DE461E" w:rsidRDefault="00DE461E">
            <w:pPr>
              <w:jc w:val="center"/>
              <w:rPr>
                <w:b/>
                <w:bCs/>
              </w:rPr>
            </w:pPr>
            <w:r>
              <w:rPr>
                <w:b/>
                <w:bCs/>
              </w:rPr>
              <w:t>Long</w:t>
            </w:r>
          </w:p>
        </w:tc>
      </w:tr>
      <w:tr w:rsidR="00DE461E" w14:paraId="100B9B95" w14:textId="77777777" w:rsidTr="00C35EB3">
        <w:trPr>
          <w:trHeight w:val="571"/>
        </w:trPr>
        <w:tc>
          <w:tcPr>
            <w:tcW w:w="0" w:type="auto"/>
            <w:hideMark/>
          </w:tcPr>
          <w:p w14:paraId="50C012E6" w14:textId="77777777" w:rsidR="00DE461E" w:rsidRDefault="00DE461E">
            <w:r>
              <w:t>Short</w:t>
            </w:r>
          </w:p>
        </w:tc>
        <w:tc>
          <w:tcPr>
            <w:tcW w:w="0" w:type="auto"/>
            <w:hideMark/>
          </w:tcPr>
          <w:p w14:paraId="73A1E0F0" w14:textId="77777777" w:rsidR="00DE461E" w:rsidRDefault="00DE461E">
            <w:r>
              <w:t>910</w:t>
            </w:r>
          </w:p>
        </w:tc>
        <w:tc>
          <w:tcPr>
            <w:tcW w:w="0" w:type="auto"/>
            <w:hideMark/>
          </w:tcPr>
          <w:p w14:paraId="243F39CC" w14:textId="77777777" w:rsidR="00DE461E" w:rsidRDefault="00DE461E">
            <w:r>
              <w:t>25</w:t>
            </w:r>
          </w:p>
        </w:tc>
        <w:tc>
          <w:tcPr>
            <w:tcW w:w="0" w:type="auto"/>
            <w:hideMark/>
          </w:tcPr>
          <w:p w14:paraId="2898FC16" w14:textId="77777777" w:rsidR="00DE461E" w:rsidRDefault="00DE461E">
            <w:r>
              <w:t>8</w:t>
            </w:r>
          </w:p>
        </w:tc>
      </w:tr>
      <w:tr w:rsidR="00DE461E" w14:paraId="43ED43DB" w14:textId="77777777" w:rsidTr="00C35EB3">
        <w:trPr>
          <w:trHeight w:val="598"/>
        </w:trPr>
        <w:tc>
          <w:tcPr>
            <w:tcW w:w="0" w:type="auto"/>
            <w:hideMark/>
          </w:tcPr>
          <w:p w14:paraId="285C5076" w14:textId="77777777" w:rsidR="00DE461E" w:rsidRDefault="00DE461E">
            <w:r>
              <w:t>Medium</w:t>
            </w:r>
          </w:p>
        </w:tc>
        <w:tc>
          <w:tcPr>
            <w:tcW w:w="0" w:type="auto"/>
            <w:hideMark/>
          </w:tcPr>
          <w:p w14:paraId="78879495" w14:textId="77777777" w:rsidR="00DE461E" w:rsidRDefault="00DE461E">
            <w:r>
              <w:t>18</w:t>
            </w:r>
          </w:p>
        </w:tc>
        <w:tc>
          <w:tcPr>
            <w:tcW w:w="0" w:type="auto"/>
            <w:hideMark/>
          </w:tcPr>
          <w:p w14:paraId="045C108B" w14:textId="77777777" w:rsidR="00DE461E" w:rsidRDefault="00DE461E">
            <w:r>
              <w:t>875</w:t>
            </w:r>
          </w:p>
        </w:tc>
        <w:tc>
          <w:tcPr>
            <w:tcW w:w="0" w:type="auto"/>
            <w:hideMark/>
          </w:tcPr>
          <w:p w14:paraId="5AF35413" w14:textId="77777777" w:rsidR="00DE461E" w:rsidRDefault="00DE461E">
            <w:r>
              <w:t>29</w:t>
            </w:r>
          </w:p>
        </w:tc>
      </w:tr>
      <w:tr w:rsidR="00DE461E" w14:paraId="675ECEB3" w14:textId="77777777" w:rsidTr="00C35EB3">
        <w:trPr>
          <w:trHeight w:val="547"/>
        </w:trPr>
        <w:tc>
          <w:tcPr>
            <w:tcW w:w="0" w:type="auto"/>
            <w:hideMark/>
          </w:tcPr>
          <w:p w14:paraId="0050F211" w14:textId="77777777" w:rsidR="00DE461E" w:rsidRDefault="00DE461E">
            <w:r>
              <w:t>Long</w:t>
            </w:r>
          </w:p>
        </w:tc>
        <w:tc>
          <w:tcPr>
            <w:tcW w:w="0" w:type="auto"/>
            <w:hideMark/>
          </w:tcPr>
          <w:p w14:paraId="3C6330EC" w14:textId="77777777" w:rsidR="00DE461E" w:rsidRDefault="00DE461E">
            <w:r>
              <w:t>5</w:t>
            </w:r>
          </w:p>
        </w:tc>
        <w:tc>
          <w:tcPr>
            <w:tcW w:w="0" w:type="auto"/>
            <w:hideMark/>
          </w:tcPr>
          <w:p w14:paraId="445890CC" w14:textId="77777777" w:rsidR="00DE461E" w:rsidRDefault="00DE461E">
            <w:r>
              <w:t>21</w:t>
            </w:r>
          </w:p>
        </w:tc>
        <w:tc>
          <w:tcPr>
            <w:tcW w:w="0" w:type="auto"/>
            <w:hideMark/>
          </w:tcPr>
          <w:p w14:paraId="14B7B9C7" w14:textId="77777777" w:rsidR="00DE461E" w:rsidRDefault="00DE461E">
            <w:r>
              <w:t>902</w:t>
            </w:r>
          </w:p>
        </w:tc>
      </w:tr>
    </w:tbl>
    <w:p w14:paraId="3B2C86D7" w14:textId="77777777" w:rsidR="00DE461E" w:rsidRDefault="00DE461E" w:rsidP="00DE461E">
      <w:pPr>
        <w:pStyle w:val="NormalWeb"/>
      </w:pPr>
      <w:r>
        <w:rPr>
          <w:rStyle w:val="Strong"/>
        </w:rPr>
        <w:t>Insights:</w:t>
      </w:r>
    </w:p>
    <w:p w14:paraId="363DA978" w14:textId="77777777" w:rsidR="00DE461E" w:rsidRDefault="00DE461E" w:rsidP="00854018">
      <w:pPr>
        <w:pStyle w:val="NormalWeb"/>
        <w:numPr>
          <w:ilvl w:val="0"/>
          <w:numId w:val="47"/>
        </w:numPr>
        <w:spacing w:line="360" w:lineRule="auto"/>
      </w:pPr>
      <w:r>
        <w:t>Most predictions were correctly classified.</w:t>
      </w:r>
    </w:p>
    <w:p w14:paraId="380FD4AF" w14:textId="35D21CEE" w:rsidR="00DE461E" w:rsidRDefault="00DE461E" w:rsidP="00DE461E">
      <w:pPr>
        <w:pStyle w:val="NormalWeb"/>
        <w:numPr>
          <w:ilvl w:val="0"/>
          <w:numId w:val="47"/>
        </w:numPr>
        <w:spacing w:line="360" w:lineRule="auto"/>
      </w:pPr>
      <w:r>
        <w:t xml:space="preserve">Slight confusion between </w:t>
      </w:r>
      <w:proofErr w:type="gramStart"/>
      <w:r>
        <w:rPr>
          <w:rStyle w:val="Strong"/>
        </w:rPr>
        <w:t>Medium</w:t>
      </w:r>
      <w:r>
        <w:t xml:space="preserve"> and </w:t>
      </w:r>
      <w:r>
        <w:rPr>
          <w:rStyle w:val="Strong"/>
        </w:rPr>
        <w:t>Long</w:t>
      </w:r>
      <w:proofErr w:type="gramEnd"/>
      <w:r>
        <w:t xml:space="preserve"> delays during peak hours — likely due to overlapping delay durations.</w:t>
      </w:r>
    </w:p>
    <w:p w14:paraId="525F0E92" w14:textId="77777777" w:rsidR="00DE461E" w:rsidRDefault="00DE461E" w:rsidP="00DE461E">
      <w:pPr>
        <w:pStyle w:val="Heading3"/>
      </w:pPr>
      <w:bookmarkStart w:id="37" w:name="_Toc205807841"/>
      <w:r>
        <w:rPr>
          <w:rStyle w:val="Strong"/>
          <w:b/>
          <w:bCs/>
        </w:rPr>
        <w:t>7.5. Web Application Testing</w:t>
      </w:r>
      <w:bookmarkEnd w:id="37"/>
    </w:p>
    <w:p w14:paraId="23BEDE71" w14:textId="77777777" w:rsidR="00DE461E" w:rsidRDefault="00DE461E" w:rsidP="005A5376">
      <w:pPr>
        <w:pStyle w:val="NormalWeb"/>
        <w:spacing w:line="360" w:lineRule="auto"/>
      </w:pPr>
      <w:r>
        <w:t>Tests included:</w:t>
      </w:r>
    </w:p>
    <w:p w14:paraId="6C686200" w14:textId="77777777" w:rsidR="00DE461E" w:rsidRDefault="00DE461E" w:rsidP="005A5376">
      <w:pPr>
        <w:pStyle w:val="NormalWeb"/>
        <w:numPr>
          <w:ilvl w:val="0"/>
          <w:numId w:val="48"/>
        </w:numPr>
        <w:spacing w:line="360" w:lineRule="auto"/>
      </w:pPr>
      <w:r>
        <w:rPr>
          <w:rStyle w:val="Strong"/>
        </w:rPr>
        <w:t>Valid Input</w:t>
      </w:r>
      <w:r>
        <w:t>: Confirmed correct predictions and probabilities displayed.</w:t>
      </w:r>
    </w:p>
    <w:p w14:paraId="7B8488BE" w14:textId="77777777" w:rsidR="00DE461E" w:rsidRDefault="00DE461E" w:rsidP="005A5376">
      <w:pPr>
        <w:pStyle w:val="NormalWeb"/>
        <w:numPr>
          <w:ilvl w:val="0"/>
          <w:numId w:val="48"/>
        </w:numPr>
        <w:spacing w:line="360" w:lineRule="auto"/>
      </w:pPr>
      <w:r>
        <w:rPr>
          <w:rStyle w:val="Strong"/>
        </w:rPr>
        <w:t>Invalid Input</w:t>
      </w:r>
      <w:r>
        <w:t>: Tested empty date/time fields → Displayed “Invalid date or time format” error.</w:t>
      </w:r>
    </w:p>
    <w:p w14:paraId="698562FE" w14:textId="16ECD3EA" w:rsidR="00DE461E" w:rsidRDefault="00DE461E" w:rsidP="00DE461E">
      <w:pPr>
        <w:pStyle w:val="NormalWeb"/>
        <w:numPr>
          <w:ilvl w:val="0"/>
          <w:numId w:val="48"/>
        </w:numPr>
        <w:spacing w:line="360" w:lineRule="auto"/>
      </w:pPr>
      <w:r>
        <w:rPr>
          <w:rStyle w:val="Strong"/>
        </w:rPr>
        <w:t>Edge Cases</w:t>
      </w:r>
      <w:r>
        <w:t>: Checked predictions for very late-night and early-morning hours (near 00:00).</w:t>
      </w:r>
    </w:p>
    <w:p w14:paraId="3D339306" w14:textId="77777777" w:rsidR="00DE461E" w:rsidRDefault="00DE461E" w:rsidP="00DE461E">
      <w:pPr>
        <w:pStyle w:val="Heading3"/>
      </w:pPr>
      <w:bookmarkStart w:id="38" w:name="_Toc205807842"/>
      <w:r>
        <w:rPr>
          <w:rStyle w:val="Strong"/>
          <w:b/>
          <w:bCs/>
        </w:rPr>
        <w:lastRenderedPageBreak/>
        <w:t>7.6. Key Findings from Testing</w:t>
      </w:r>
      <w:bookmarkEnd w:id="38"/>
    </w:p>
    <w:p w14:paraId="7E9C2478" w14:textId="77777777" w:rsidR="00DE461E" w:rsidRDefault="00DE461E" w:rsidP="000F2EA6">
      <w:pPr>
        <w:pStyle w:val="NormalWeb"/>
        <w:numPr>
          <w:ilvl w:val="0"/>
          <w:numId w:val="49"/>
        </w:numPr>
        <w:spacing w:line="360" w:lineRule="auto"/>
      </w:pPr>
      <w:r>
        <w:t xml:space="preserve">The </w:t>
      </w:r>
      <w:r w:rsidRPr="000F2EA6">
        <w:rPr>
          <w:rStyle w:val="Strong"/>
          <w:b w:val="0"/>
          <w:bCs w:val="0"/>
        </w:rPr>
        <w:t>model is robust</w:t>
      </w:r>
      <w:r>
        <w:t>, with minimal misclassification.</w:t>
      </w:r>
    </w:p>
    <w:p w14:paraId="473000E3" w14:textId="77777777" w:rsidR="00DE461E" w:rsidRDefault="00DE461E" w:rsidP="000F2EA6">
      <w:pPr>
        <w:pStyle w:val="NormalWeb"/>
        <w:numPr>
          <w:ilvl w:val="0"/>
          <w:numId w:val="49"/>
        </w:numPr>
        <w:spacing w:line="360" w:lineRule="auto"/>
      </w:pPr>
      <w:r>
        <w:t>Predictions are consistent across different inputs.</w:t>
      </w:r>
    </w:p>
    <w:p w14:paraId="179ED085" w14:textId="77777777" w:rsidR="00DE461E" w:rsidRDefault="00DE461E" w:rsidP="000F2EA6">
      <w:pPr>
        <w:pStyle w:val="NormalWeb"/>
        <w:numPr>
          <w:ilvl w:val="0"/>
          <w:numId w:val="49"/>
        </w:numPr>
        <w:spacing w:line="360" w:lineRule="auto"/>
      </w:pPr>
      <w:r>
        <w:t xml:space="preserve">Performance could further improve by </w:t>
      </w:r>
      <w:r w:rsidRPr="000F2EA6">
        <w:rPr>
          <w:rStyle w:val="Strong"/>
          <w:b w:val="0"/>
          <w:bCs w:val="0"/>
        </w:rPr>
        <w:t>adding more granular features</w:t>
      </w:r>
      <w:r>
        <w:t xml:space="preserve"> such as weather and real-time incident data.</w:t>
      </w:r>
    </w:p>
    <w:p w14:paraId="4B46923C" w14:textId="7DCDCE09" w:rsidR="00DE461E" w:rsidRDefault="00DE461E" w:rsidP="000F2EA6">
      <w:pPr>
        <w:pStyle w:val="NormalWeb"/>
        <w:numPr>
          <w:ilvl w:val="0"/>
          <w:numId w:val="49"/>
        </w:numPr>
        <w:spacing w:line="360" w:lineRule="auto"/>
      </w:pPr>
      <w:r>
        <w:t xml:space="preserve">The </w:t>
      </w:r>
      <w:r w:rsidRPr="000F2EA6">
        <w:rPr>
          <w:rStyle w:val="Strong"/>
          <w:b w:val="0"/>
          <w:bCs w:val="0"/>
        </w:rPr>
        <w:t>Flask app</w:t>
      </w:r>
      <w:r>
        <w:t xml:space="preserve"> is stable for single-user requests but would need optimization for large-scale concurrent use.</w:t>
      </w:r>
    </w:p>
    <w:p w14:paraId="6D64DDD0" w14:textId="77777777" w:rsidR="00DE461E" w:rsidRDefault="00DE461E" w:rsidP="00DE461E">
      <w:pPr>
        <w:pStyle w:val="Heading3"/>
      </w:pPr>
      <w:bookmarkStart w:id="39" w:name="_Toc205807843"/>
      <w:r>
        <w:rPr>
          <w:rStyle w:val="Strong"/>
          <w:b/>
          <w:bCs/>
        </w:rPr>
        <w:t>7.7. Testing Tools Used</w:t>
      </w:r>
      <w:bookmarkEnd w:id="39"/>
    </w:p>
    <w:p w14:paraId="519E627B" w14:textId="25F4B813" w:rsidR="00DE461E" w:rsidRPr="000F2EA6" w:rsidRDefault="00DE461E" w:rsidP="000F2EA6">
      <w:pPr>
        <w:pStyle w:val="NormalWeb"/>
        <w:numPr>
          <w:ilvl w:val="0"/>
          <w:numId w:val="50"/>
        </w:numPr>
        <w:spacing w:line="360" w:lineRule="auto"/>
        <w:rPr>
          <w:rFonts w:asciiTheme="majorHAnsi" w:hAnsiTheme="majorHAnsi" w:cstheme="majorHAnsi"/>
        </w:rPr>
      </w:pPr>
      <w:r w:rsidRPr="000F2EA6">
        <w:rPr>
          <w:rStyle w:val="Strong"/>
          <w:rFonts w:asciiTheme="majorHAnsi" w:hAnsiTheme="majorHAnsi" w:cstheme="majorHAnsi"/>
        </w:rPr>
        <w:t>Scikit-learn</w:t>
      </w:r>
      <w:r w:rsidRPr="000F2EA6">
        <w:rPr>
          <w:rFonts w:asciiTheme="majorHAnsi" w:hAnsiTheme="majorHAnsi" w:cstheme="majorHAnsi"/>
        </w:rPr>
        <w:t xml:space="preserve"> </w:t>
      </w:r>
      <w:r w:rsidR="00FE5BD1">
        <w:rPr>
          <w:rFonts w:asciiTheme="majorHAnsi" w:hAnsiTheme="majorHAnsi" w:cstheme="majorHAnsi"/>
        </w:rPr>
        <w:t>-</w:t>
      </w:r>
      <w:r w:rsidRPr="000F2EA6">
        <w:rPr>
          <w:rFonts w:asciiTheme="majorHAnsi" w:hAnsiTheme="majorHAnsi" w:cstheme="majorHAnsi"/>
        </w:rPr>
        <w:t xml:space="preserve"> For metrics calculation &amp; confusion matrix.</w:t>
      </w:r>
    </w:p>
    <w:p w14:paraId="4434F481" w14:textId="212B6F0C" w:rsidR="00DE461E" w:rsidRPr="000F2EA6" w:rsidRDefault="00DE461E" w:rsidP="000F2EA6">
      <w:pPr>
        <w:pStyle w:val="NormalWeb"/>
        <w:numPr>
          <w:ilvl w:val="0"/>
          <w:numId w:val="50"/>
        </w:numPr>
        <w:spacing w:line="360" w:lineRule="auto"/>
        <w:rPr>
          <w:rFonts w:asciiTheme="majorHAnsi" w:hAnsiTheme="majorHAnsi" w:cstheme="majorHAnsi"/>
        </w:rPr>
      </w:pPr>
      <w:r w:rsidRPr="000F2EA6">
        <w:rPr>
          <w:rStyle w:val="Strong"/>
          <w:rFonts w:asciiTheme="majorHAnsi" w:hAnsiTheme="majorHAnsi" w:cstheme="majorHAnsi"/>
        </w:rPr>
        <w:t>Postman</w:t>
      </w:r>
      <w:r w:rsidRPr="000F2EA6">
        <w:rPr>
          <w:rFonts w:asciiTheme="majorHAnsi" w:hAnsiTheme="majorHAnsi" w:cstheme="majorHAnsi"/>
        </w:rPr>
        <w:t xml:space="preserve"> </w:t>
      </w:r>
      <w:r w:rsidR="00FE5BD1">
        <w:rPr>
          <w:rFonts w:asciiTheme="majorHAnsi" w:hAnsiTheme="majorHAnsi" w:cstheme="majorHAnsi"/>
        </w:rPr>
        <w:t xml:space="preserve">- </w:t>
      </w:r>
      <w:r w:rsidRPr="000F2EA6">
        <w:rPr>
          <w:rFonts w:asciiTheme="majorHAnsi" w:hAnsiTheme="majorHAnsi" w:cstheme="majorHAnsi"/>
        </w:rPr>
        <w:t>For API route testing (future deployment preparation).</w:t>
      </w:r>
    </w:p>
    <w:p w14:paraId="3E94E150" w14:textId="7C3108FC" w:rsidR="00DE461E" w:rsidRPr="000F2EA6" w:rsidRDefault="00DE461E" w:rsidP="000F2EA6">
      <w:pPr>
        <w:pStyle w:val="NormalWeb"/>
        <w:numPr>
          <w:ilvl w:val="0"/>
          <w:numId w:val="50"/>
        </w:numPr>
        <w:spacing w:line="360" w:lineRule="auto"/>
        <w:rPr>
          <w:rFonts w:asciiTheme="majorHAnsi" w:hAnsiTheme="majorHAnsi" w:cstheme="majorHAnsi"/>
        </w:rPr>
      </w:pPr>
      <w:r w:rsidRPr="000F2EA6">
        <w:rPr>
          <w:rStyle w:val="Strong"/>
          <w:rFonts w:asciiTheme="majorHAnsi" w:hAnsiTheme="majorHAnsi" w:cstheme="majorHAnsi"/>
        </w:rPr>
        <w:t>Browser Developer Tools</w:t>
      </w:r>
      <w:r w:rsidRPr="000F2EA6">
        <w:rPr>
          <w:rFonts w:asciiTheme="majorHAnsi" w:hAnsiTheme="majorHAnsi" w:cstheme="majorHAnsi"/>
        </w:rPr>
        <w:t xml:space="preserve"> </w:t>
      </w:r>
      <w:r w:rsidR="00FE5BD1">
        <w:rPr>
          <w:rFonts w:asciiTheme="majorHAnsi" w:hAnsiTheme="majorHAnsi" w:cstheme="majorHAnsi"/>
        </w:rPr>
        <w:t xml:space="preserve">- </w:t>
      </w:r>
      <w:r w:rsidRPr="000F2EA6">
        <w:rPr>
          <w:rFonts w:asciiTheme="majorHAnsi" w:hAnsiTheme="majorHAnsi" w:cstheme="majorHAnsi"/>
        </w:rPr>
        <w:t>For front-end debugging.</w:t>
      </w:r>
    </w:p>
    <w:p w14:paraId="102B88E2" w14:textId="746BABFF" w:rsidR="00DE461E" w:rsidRPr="00FE5BD1" w:rsidRDefault="00DE461E" w:rsidP="00DE461E">
      <w:pPr>
        <w:pStyle w:val="NormalWeb"/>
        <w:numPr>
          <w:ilvl w:val="0"/>
          <w:numId w:val="50"/>
        </w:numPr>
        <w:spacing w:line="360" w:lineRule="auto"/>
        <w:rPr>
          <w:rFonts w:asciiTheme="majorHAnsi" w:hAnsiTheme="majorHAnsi" w:cstheme="majorHAnsi"/>
        </w:rPr>
      </w:pPr>
      <w:proofErr w:type="spellStart"/>
      <w:r w:rsidRPr="000F2EA6">
        <w:rPr>
          <w:rStyle w:val="Strong"/>
          <w:rFonts w:asciiTheme="majorHAnsi" w:hAnsiTheme="majorHAnsi" w:cstheme="majorHAnsi"/>
        </w:rPr>
        <w:t>PyTest</w:t>
      </w:r>
      <w:proofErr w:type="spellEnd"/>
      <w:r w:rsidR="00FE5BD1">
        <w:rPr>
          <w:rFonts w:asciiTheme="majorHAnsi" w:hAnsiTheme="majorHAnsi" w:cstheme="majorHAnsi"/>
        </w:rPr>
        <w:t xml:space="preserve"> </w:t>
      </w:r>
      <w:proofErr w:type="gramStart"/>
      <w:r w:rsidR="00FE5BD1">
        <w:rPr>
          <w:rFonts w:asciiTheme="majorHAnsi" w:hAnsiTheme="majorHAnsi" w:cstheme="majorHAnsi"/>
        </w:rPr>
        <w:t xml:space="preserve">- </w:t>
      </w:r>
      <w:r w:rsidRPr="000F2EA6">
        <w:rPr>
          <w:rFonts w:asciiTheme="majorHAnsi" w:hAnsiTheme="majorHAnsi" w:cstheme="majorHAnsi"/>
        </w:rPr>
        <w:t xml:space="preserve"> For</w:t>
      </w:r>
      <w:proofErr w:type="gramEnd"/>
      <w:r w:rsidRPr="000F2EA6">
        <w:rPr>
          <w:rFonts w:asciiTheme="majorHAnsi" w:hAnsiTheme="majorHAnsi" w:cstheme="majorHAnsi"/>
        </w:rPr>
        <w:t xml:space="preserve"> automated unit testing.</w:t>
      </w:r>
    </w:p>
    <w:p w14:paraId="712F10A7" w14:textId="77777777" w:rsidR="00DE461E" w:rsidRPr="0089743D" w:rsidRDefault="00DE461E" w:rsidP="0089743D">
      <w:pPr>
        <w:pStyle w:val="NormalWeb"/>
        <w:spacing w:line="360" w:lineRule="auto"/>
        <w:rPr>
          <w:rFonts w:asciiTheme="majorHAnsi" w:hAnsiTheme="majorHAnsi" w:cstheme="majorHAnsi"/>
        </w:rPr>
      </w:pPr>
      <w:r w:rsidRPr="0089743D">
        <w:rPr>
          <w:rFonts w:asciiTheme="majorHAnsi" w:hAnsiTheme="majorHAnsi" w:cstheme="majorHAnsi"/>
        </w:rPr>
        <w:t xml:space="preserve">The testing phase confirmed that the TTC Delay Prediction prototype meets functional requirements and delivers reliable results. With minimal adjustments, it is ready for </w:t>
      </w:r>
      <w:r w:rsidRPr="0089743D">
        <w:rPr>
          <w:rStyle w:val="Strong"/>
          <w:rFonts w:asciiTheme="majorHAnsi" w:hAnsiTheme="majorHAnsi" w:cstheme="majorHAnsi"/>
          <w:b w:val="0"/>
          <w:bCs w:val="0"/>
        </w:rPr>
        <w:t>pilot deployment</w:t>
      </w:r>
      <w:r w:rsidRPr="0089743D">
        <w:rPr>
          <w:rFonts w:asciiTheme="majorHAnsi" w:hAnsiTheme="majorHAnsi" w:cstheme="majorHAnsi"/>
        </w:rPr>
        <w:t xml:space="preserve"> and further scaling.</w:t>
      </w:r>
    </w:p>
    <w:p w14:paraId="359ECC9B" w14:textId="6BAA41B0" w:rsidR="00DE461E" w:rsidRDefault="00295258" w:rsidP="00DE461E">
      <w:pPr>
        <w:pStyle w:val="Heading2"/>
      </w:pPr>
      <w:bookmarkStart w:id="40" w:name="_Toc205807844"/>
      <w:r>
        <w:rPr>
          <w:rStyle w:val="Strong"/>
          <w:b/>
          <w:bCs/>
        </w:rPr>
        <w:t>8</w:t>
      </w:r>
      <w:r w:rsidR="00DE461E">
        <w:rPr>
          <w:rStyle w:val="Strong"/>
          <w:b/>
          <w:bCs/>
        </w:rPr>
        <w:t>. Deployment Phase</w:t>
      </w:r>
      <w:bookmarkEnd w:id="40"/>
      <w:r w:rsidR="00B815AC">
        <w:rPr>
          <w:rStyle w:val="Strong"/>
          <w:b/>
          <w:bCs/>
        </w:rPr>
        <w:t>:</w:t>
      </w:r>
    </w:p>
    <w:p w14:paraId="5BE5F9AF" w14:textId="2E405514" w:rsidR="00DE461E" w:rsidRDefault="00DE461E" w:rsidP="0089743D">
      <w:pPr>
        <w:spacing w:line="360" w:lineRule="auto"/>
      </w:pPr>
      <w:r>
        <w:t xml:space="preserve">The </w:t>
      </w:r>
      <w:r w:rsidRPr="00B815AC">
        <w:rPr>
          <w:rStyle w:val="Strong"/>
          <w:b w:val="0"/>
          <w:bCs w:val="0"/>
        </w:rPr>
        <w:t>Deployment</w:t>
      </w:r>
      <w:r>
        <w:rPr>
          <w:rStyle w:val="Strong"/>
        </w:rPr>
        <w:t xml:space="preserve"> </w:t>
      </w:r>
      <w:r w:rsidRPr="00B815AC">
        <w:rPr>
          <w:rStyle w:val="Strong"/>
          <w:b w:val="0"/>
          <w:bCs w:val="0"/>
        </w:rPr>
        <w:t>Phase</w:t>
      </w:r>
      <w:r>
        <w:t xml:space="preserve"> marked the transition of the TTC Delay Prediction System from a development environment into a usable, interactive application. The primary objective of deployment was to make the trained neural network model accessible to end users through a </w:t>
      </w:r>
      <w:r w:rsidRPr="00B815AC">
        <w:rPr>
          <w:rStyle w:val="Strong"/>
          <w:b w:val="0"/>
          <w:bCs w:val="0"/>
        </w:rPr>
        <w:t>web</w:t>
      </w:r>
      <w:r>
        <w:rPr>
          <w:rStyle w:val="Strong"/>
        </w:rPr>
        <w:t>-</w:t>
      </w:r>
      <w:r w:rsidRPr="00B815AC">
        <w:rPr>
          <w:rStyle w:val="Strong"/>
          <w:b w:val="0"/>
          <w:bCs w:val="0"/>
        </w:rPr>
        <w:t>based</w:t>
      </w:r>
      <w:r>
        <w:rPr>
          <w:rStyle w:val="Strong"/>
        </w:rPr>
        <w:t xml:space="preserve"> </w:t>
      </w:r>
      <w:r w:rsidRPr="00B815AC">
        <w:rPr>
          <w:rStyle w:val="Strong"/>
          <w:b w:val="0"/>
          <w:bCs w:val="0"/>
        </w:rPr>
        <w:t>interface</w:t>
      </w:r>
      <w:r>
        <w:t xml:space="preserve"> built with Flask.</w:t>
      </w:r>
    </w:p>
    <w:p w14:paraId="20A88DF6" w14:textId="097B2924" w:rsidR="00DE461E" w:rsidRDefault="00295258" w:rsidP="00DE461E">
      <w:pPr>
        <w:pStyle w:val="Heading3"/>
      </w:pPr>
      <w:bookmarkStart w:id="41" w:name="_Toc205807845"/>
      <w:r>
        <w:rPr>
          <w:rStyle w:val="Strong"/>
          <w:b/>
          <w:bCs/>
        </w:rPr>
        <w:t>8</w:t>
      </w:r>
      <w:r w:rsidR="00DE461E">
        <w:rPr>
          <w:rStyle w:val="Strong"/>
          <w:b/>
          <w:bCs/>
        </w:rPr>
        <w:t>.1. Deployment Objectives</w:t>
      </w:r>
      <w:bookmarkEnd w:id="41"/>
    </w:p>
    <w:p w14:paraId="7D5AD29B" w14:textId="77777777" w:rsidR="00DE461E" w:rsidRDefault="00DE461E" w:rsidP="00DE461E">
      <w:pPr>
        <w:pStyle w:val="NormalWeb"/>
      </w:pPr>
      <w:r>
        <w:t>The main goals during deployment were:</w:t>
      </w:r>
    </w:p>
    <w:p w14:paraId="204E8603" w14:textId="77777777" w:rsidR="00DE461E" w:rsidRDefault="00DE461E" w:rsidP="00E061B6">
      <w:pPr>
        <w:pStyle w:val="NormalWeb"/>
        <w:numPr>
          <w:ilvl w:val="0"/>
          <w:numId w:val="51"/>
        </w:numPr>
      </w:pPr>
      <w:r>
        <w:rPr>
          <w:rStyle w:val="Strong"/>
        </w:rPr>
        <w:t>Integrate the Machine Learning Model</w:t>
      </w:r>
      <w:r>
        <w:t xml:space="preserve"> into a Flask web application for real-time predictions.</w:t>
      </w:r>
    </w:p>
    <w:p w14:paraId="7F77E4BF" w14:textId="77777777" w:rsidR="00DE461E" w:rsidRDefault="00DE461E" w:rsidP="00E061B6">
      <w:pPr>
        <w:pStyle w:val="NormalWeb"/>
        <w:numPr>
          <w:ilvl w:val="0"/>
          <w:numId w:val="51"/>
        </w:numPr>
      </w:pPr>
      <w:r>
        <w:rPr>
          <w:rStyle w:val="Strong"/>
        </w:rPr>
        <w:t>Provide a User-Friendly Interface</w:t>
      </w:r>
      <w:r>
        <w:t xml:space="preserve"> that allows users to input station, date, and time easily.</w:t>
      </w:r>
    </w:p>
    <w:p w14:paraId="358F746A" w14:textId="77777777" w:rsidR="00DE461E" w:rsidRDefault="00DE461E" w:rsidP="00E061B6">
      <w:pPr>
        <w:pStyle w:val="NormalWeb"/>
        <w:numPr>
          <w:ilvl w:val="0"/>
          <w:numId w:val="51"/>
        </w:numPr>
      </w:pPr>
      <w:r>
        <w:rPr>
          <w:rStyle w:val="Strong"/>
        </w:rPr>
        <w:t>Ensure Preprocessing Consistency</w:t>
      </w:r>
      <w:r>
        <w:t xml:space="preserve"> by replicating the training pipeline during prediction.</w:t>
      </w:r>
    </w:p>
    <w:p w14:paraId="5B71D841" w14:textId="77777777" w:rsidR="00DE461E" w:rsidRDefault="00DE461E" w:rsidP="00E061B6">
      <w:pPr>
        <w:pStyle w:val="NormalWeb"/>
        <w:numPr>
          <w:ilvl w:val="0"/>
          <w:numId w:val="51"/>
        </w:numPr>
      </w:pPr>
      <w:r>
        <w:rPr>
          <w:rStyle w:val="Strong"/>
        </w:rPr>
        <w:lastRenderedPageBreak/>
        <w:t>Enable Visual Presentation of Results</w:t>
      </w:r>
      <w:r>
        <w:t xml:space="preserve"> with probability breakdowns and color-coded delay classifications.</w:t>
      </w:r>
    </w:p>
    <w:p w14:paraId="398215F9" w14:textId="78597C35" w:rsidR="00DE461E" w:rsidRDefault="00DE461E" w:rsidP="00DE461E"/>
    <w:p w14:paraId="4E91BB90" w14:textId="1134001F" w:rsidR="00DE461E" w:rsidRDefault="00295258" w:rsidP="00DE461E">
      <w:pPr>
        <w:pStyle w:val="Heading3"/>
      </w:pPr>
      <w:bookmarkStart w:id="42" w:name="_Toc205807846"/>
      <w:r>
        <w:rPr>
          <w:rStyle w:val="Strong"/>
          <w:b/>
          <w:bCs/>
        </w:rPr>
        <w:t>8</w:t>
      </w:r>
      <w:r w:rsidR="00DE461E">
        <w:rPr>
          <w:rStyle w:val="Strong"/>
          <w:b/>
          <w:bCs/>
        </w:rPr>
        <w:t>.2. Deployment Steps</w:t>
      </w:r>
      <w:bookmarkEnd w:id="42"/>
    </w:p>
    <w:p w14:paraId="47D54F71" w14:textId="59091C09" w:rsidR="00DE461E" w:rsidRPr="00B815AC" w:rsidRDefault="00295258" w:rsidP="00DE461E">
      <w:pPr>
        <w:pStyle w:val="Heading4"/>
        <w:rPr>
          <w:i w:val="0"/>
          <w:iCs w:val="0"/>
        </w:rPr>
      </w:pPr>
      <w:r>
        <w:rPr>
          <w:rStyle w:val="Strong"/>
          <w:b/>
          <w:bCs/>
          <w:i w:val="0"/>
          <w:iCs w:val="0"/>
        </w:rPr>
        <w:t>8</w:t>
      </w:r>
      <w:r w:rsidR="00DE461E" w:rsidRPr="00B815AC">
        <w:rPr>
          <w:rStyle w:val="Strong"/>
          <w:b/>
          <w:bCs/>
          <w:i w:val="0"/>
          <w:iCs w:val="0"/>
        </w:rPr>
        <w:t>.2.1. Preparing the Model and Artifacts</w:t>
      </w:r>
    </w:p>
    <w:p w14:paraId="5D556A81" w14:textId="769D9F4D" w:rsidR="00DE461E" w:rsidRDefault="00DE461E" w:rsidP="00B815AC">
      <w:pPr>
        <w:pStyle w:val="ListParagraph"/>
        <w:numPr>
          <w:ilvl w:val="0"/>
          <w:numId w:val="52"/>
        </w:numPr>
      </w:pPr>
      <w:r>
        <w:t>Saved the trained neural network model as</w:t>
      </w:r>
      <w:r w:rsidR="008E0901">
        <w:t>,</w:t>
      </w:r>
      <w:r>
        <w:t xml:space="preserve"> </w:t>
      </w:r>
      <w:r w:rsidRPr="00B815AC">
        <w:t>neural_network_model_enhanced.h5.</w:t>
      </w:r>
    </w:p>
    <w:p w14:paraId="30E3C981" w14:textId="44CA31BC" w:rsidR="00DE461E" w:rsidRDefault="00DE461E" w:rsidP="00E061B6">
      <w:pPr>
        <w:pStyle w:val="NormalWeb"/>
        <w:numPr>
          <w:ilvl w:val="0"/>
          <w:numId w:val="52"/>
        </w:numPr>
      </w:pPr>
      <w:r w:rsidRPr="008E0901">
        <w:t>Exported the scaler, label encoder, and feature column list using</w:t>
      </w:r>
      <w:r w:rsidR="008E0901">
        <w:t>,</w:t>
      </w:r>
      <w:r w:rsidRPr="008E0901">
        <w:t xml:space="preserve"> </w:t>
      </w:r>
      <w:proofErr w:type="spellStart"/>
      <w:r w:rsidRPr="008E0901">
        <w:rPr>
          <w:rFonts w:eastAsiaTheme="majorEastAsia"/>
        </w:rPr>
        <w:t>joblib</w:t>
      </w:r>
      <w:proofErr w:type="spellEnd"/>
      <w:r w:rsidRPr="008E0901">
        <w:t xml:space="preserve"> to </w:t>
      </w:r>
      <w:r>
        <w:t>maintain identical preprocessing at prediction time.</w:t>
      </w:r>
    </w:p>
    <w:p w14:paraId="2DB63042" w14:textId="77777777" w:rsidR="00DE461E" w:rsidRDefault="00DE461E" w:rsidP="00E061B6">
      <w:pPr>
        <w:pStyle w:val="NormalWeb"/>
        <w:numPr>
          <w:ilvl w:val="0"/>
          <w:numId w:val="52"/>
        </w:numPr>
      </w:pPr>
      <w:r>
        <w:t>Verified all saved artifacts loaded correctly before integration into Flask.</w:t>
      </w:r>
    </w:p>
    <w:p w14:paraId="41661803" w14:textId="197AD8FC" w:rsidR="00DE461E" w:rsidRPr="008E0901" w:rsidRDefault="00295258" w:rsidP="00DE461E">
      <w:pPr>
        <w:pStyle w:val="Heading4"/>
        <w:rPr>
          <w:i w:val="0"/>
          <w:iCs w:val="0"/>
        </w:rPr>
      </w:pPr>
      <w:r>
        <w:rPr>
          <w:rStyle w:val="Strong"/>
          <w:b/>
          <w:bCs/>
          <w:i w:val="0"/>
          <w:iCs w:val="0"/>
        </w:rPr>
        <w:t>8</w:t>
      </w:r>
      <w:r w:rsidR="00DE461E" w:rsidRPr="008E0901">
        <w:rPr>
          <w:rStyle w:val="Strong"/>
          <w:b/>
          <w:bCs/>
          <w:i w:val="0"/>
          <w:iCs w:val="0"/>
        </w:rPr>
        <w:t>.2.2. Setting up the Flask Application</w:t>
      </w:r>
    </w:p>
    <w:p w14:paraId="04B4023C" w14:textId="77777777" w:rsidR="00DE461E" w:rsidRDefault="00DE461E" w:rsidP="008E0901">
      <w:pPr>
        <w:pStyle w:val="ListParagraph"/>
        <w:numPr>
          <w:ilvl w:val="0"/>
          <w:numId w:val="89"/>
        </w:numPr>
      </w:pPr>
      <w:r>
        <w:t xml:space="preserve">Created a main application script </w:t>
      </w:r>
      <w:r w:rsidRPr="008E0901">
        <w:t xml:space="preserve">(app.py) </w:t>
      </w:r>
      <w:r>
        <w:t>that loads all model files at startup.</w:t>
      </w:r>
    </w:p>
    <w:p w14:paraId="08C674CB" w14:textId="77777777" w:rsidR="00DE461E" w:rsidRDefault="00DE461E" w:rsidP="008E0901">
      <w:pPr>
        <w:pStyle w:val="ListParagraph"/>
        <w:numPr>
          <w:ilvl w:val="0"/>
          <w:numId w:val="89"/>
        </w:numPr>
      </w:pPr>
      <w:r>
        <w:t xml:space="preserve">Implemented a </w:t>
      </w:r>
      <w:r w:rsidRPr="008E0901">
        <w:t xml:space="preserve">POST route </w:t>
      </w:r>
      <w:r>
        <w:t>to process user input, transform it into the correct feature format, and generate predictions.</w:t>
      </w:r>
    </w:p>
    <w:p w14:paraId="407B3DAD" w14:textId="77777777" w:rsidR="00DE461E" w:rsidRDefault="00DE461E" w:rsidP="008E0901">
      <w:pPr>
        <w:pStyle w:val="ListParagraph"/>
        <w:numPr>
          <w:ilvl w:val="0"/>
          <w:numId w:val="89"/>
        </w:numPr>
      </w:pPr>
      <w:r>
        <w:t xml:space="preserve">Used </w:t>
      </w:r>
      <w:r w:rsidRPr="008E0901">
        <w:t>Jinja2 templates (form.html)</w:t>
      </w:r>
      <w:r>
        <w:t xml:space="preserve"> to dynamically render prediction results.</w:t>
      </w:r>
    </w:p>
    <w:p w14:paraId="52F9FCF3" w14:textId="2829FF15" w:rsidR="00DE461E" w:rsidRPr="008E0901" w:rsidRDefault="00295258" w:rsidP="00DE461E">
      <w:pPr>
        <w:pStyle w:val="Heading4"/>
        <w:rPr>
          <w:i w:val="0"/>
          <w:iCs w:val="0"/>
        </w:rPr>
      </w:pPr>
      <w:r>
        <w:rPr>
          <w:rStyle w:val="Strong"/>
          <w:b/>
          <w:bCs/>
          <w:i w:val="0"/>
          <w:iCs w:val="0"/>
        </w:rPr>
        <w:t>8</w:t>
      </w:r>
      <w:r w:rsidR="00DE461E" w:rsidRPr="008E0901">
        <w:rPr>
          <w:rStyle w:val="Strong"/>
          <w:b/>
          <w:bCs/>
          <w:i w:val="0"/>
          <w:iCs w:val="0"/>
        </w:rPr>
        <w:t>.2.3. Input-to-Prediction Workflow</w:t>
      </w:r>
    </w:p>
    <w:p w14:paraId="5B69CDB8" w14:textId="77777777" w:rsidR="00DE461E" w:rsidRDefault="00DE461E" w:rsidP="00890E5A">
      <w:pPr>
        <w:pStyle w:val="ListParagraph"/>
        <w:numPr>
          <w:ilvl w:val="0"/>
          <w:numId w:val="91"/>
        </w:numPr>
      </w:pPr>
      <w:r>
        <w:t xml:space="preserve">User selects a </w:t>
      </w:r>
      <w:r w:rsidRPr="008E0901">
        <w:t>station, date, and time</w:t>
      </w:r>
      <w:r>
        <w:t xml:space="preserve"> via the web form.</w:t>
      </w:r>
    </w:p>
    <w:p w14:paraId="0505E4B6" w14:textId="42598036" w:rsidR="00DE461E" w:rsidRDefault="00DE461E" w:rsidP="00890E5A">
      <w:pPr>
        <w:pStyle w:val="ListParagraph"/>
        <w:numPr>
          <w:ilvl w:val="0"/>
          <w:numId w:val="91"/>
        </w:numPr>
      </w:pPr>
      <w:r>
        <w:t xml:space="preserve">The system generates prediction scenarios </w:t>
      </w:r>
      <w:proofErr w:type="gramStart"/>
      <w:r>
        <w:t>for</w:t>
      </w:r>
      <w:r w:rsidR="008E0901">
        <w:t>,</w:t>
      </w:r>
      <w:proofErr w:type="gramEnd"/>
      <w:r>
        <w:t xml:space="preserve"> </w:t>
      </w:r>
      <w:r w:rsidRPr="008E0901">
        <w:t xml:space="preserve">each hour </w:t>
      </w:r>
      <w:r>
        <w:t>from the selected time until midnight.</w:t>
      </w:r>
    </w:p>
    <w:p w14:paraId="4E23DDED" w14:textId="77777777" w:rsidR="00DE461E" w:rsidRDefault="00DE461E" w:rsidP="00890E5A">
      <w:pPr>
        <w:pStyle w:val="ListParagraph"/>
        <w:numPr>
          <w:ilvl w:val="0"/>
          <w:numId w:val="91"/>
        </w:numPr>
      </w:pPr>
      <w:r>
        <w:t>Data is preprocessed using the same steps applied during training.</w:t>
      </w:r>
    </w:p>
    <w:p w14:paraId="5105B5B2" w14:textId="77777777" w:rsidR="00DE461E" w:rsidRDefault="00DE461E" w:rsidP="00890E5A">
      <w:pPr>
        <w:pStyle w:val="ListParagraph"/>
        <w:numPr>
          <w:ilvl w:val="0"/>
          <w:numId w:val="91"/>
        </w:numPr>
      </w:pPr>
      <w:r>
        <w:t xml:space="preserve">The neural network produces probability scores for </w:t>
      </w:r>
      <w:r w:rsidRPr="008E0901">
        <w:t xml:space="preserve">No Delay, Short, Medium, and </w:t>
      </w:r>
      <w:proofErr w:type="gramStart"/>
      <w:r w:rsidRPr="008E0901">
        <w:t>Long</w:t>
      </w:r>
      <w:proofErr w:type="gramEnd"/>
      <w:r>
        <w:t xml:space="preserve"> delays.</w:t>
      </w:r>
    </w:p>
    <w:p w14:paraId="63185D61" w14:textId="13731E2E" w:rsidR="00DE461E" w:rsidRDefault="00DE461E" w:rsidP="00890E5A">
      <w:pPr>
        <w:pStyle w:val="ListParagraph"/>
        <w:numPr>
          <w:ilvl w:val="0"/>
          <w:numId w:val="91"/>
        </w:numPr>
      </w:pPr>
      <w:r>
        <w:t xml:space="preserve">Results are displayed in </w:t>
      </w:r>
      <w:proofErr w:type="gramStart"/>
      <w:r>
        <w:t>a</w:t>
      </w:r>
      <w:r w:rsidR="008E0901">
        <w:t>,</w:t>
      </w:r>
      <w:proofErr w:type="gramEnd"/>
      <w:r>
        <w:t xml:space="preserve"> </w:t>
      </w:r>
      <w:r w:rsidRPr="00890E5A">
        <w:rPr>
          <w:rStyle w:val="Strong"/>
          <w:b w:val="0"/>
          <w:bCs w:val="0"/>
        </w:rPr>
        <w:t>color-coded table</w:t>
      </w:r>
      <w:r>
        <w:t xml:space="preserve"> (Green for No Delay, Orange for Short, Red for Long).</w:t>
      </w:r>
    </w:p>
    <w:p w14:paraId="38C34BC6" w14:textId="78D8D012" w:rsidR="00DE461E" w:rsidRDefault="00DE461E" w:rsidP="00DE461E"/>
    <w:p w14:paraId="373EB63C" w14:textId="330DC95D" w:rsidR="00DE461E" w:rsidRDefault="00295258" w:rsidP="00B5460C">
      <w:pPr>
        <w:pStyle w:val="Heading3"/>
        <w:spacing w:line="360" w:lineRule="auto"/>
      </w:pPr>
      <w:bookmarkStart w:id="43" w:name="_Toc205807847"/>
      <w:r>
        <w:rPr>
          <w:rStyle w:val="Strong"/>
          <w:b/>
          <w:bCs/>
        </w:rPr>
        <w:t>8</w:t>
      </w:r>
      <w:r w:rsidR="00DE461E">
        <w:rPr>
          <w:rStyle w:val="Strong"/>
          <w:b/>
          <w:bCs/>
        </w:rPr>
        <w:t>.3. Deployment Environment</w:t>
      </w:r>
      <w:bookmarkEnd w:id="43"/>
    </w:p>
    <w:p w14:paraId="7BE1E453" w14:textId="77777777" w:rsidR="00DE461E" w:rsidRDefault="00DE461E" w:rsidP="00B5460C">
      <w:pPr>
        <w:pStyle w:val="NormalWeb"/>
        <w:spacing w:line="360" w:lineRule="auto"/>
      </w:pPr>
      <w:r>
        <w:t xml:space="preserve">For this project phase, deployment was done </w:t>
      </w:r>
      <w:r>
        <w:rPr>
          <w:rStyle w:val="Strong"/>
        </w:rPr>
        <w:t>locally</w:t>
      </w:r>
      <w:r>
        <w:t xml:space="preserve"> on a personal machine:</w:t>
      </w:r>
    </w:p>
    <w:tbl>
      <w:tblPr>
        <w:tblStyle w:val="TableGrid"/>
        <w:tblW w:w="0" w:type="auto"/>
        <w:tblLook w:val="04A0" w:firstRow="1" w:lastRow="0" w:firstColumn="1" w:lastColumn="0" w:noHBand="0" w:noVBand="1"/>
      </w:tblPr>
      <w:tblGrid>
        <w:gridCol w:w="2287"/>
        <w:gridCol w:w="3151"/>
      </w:tblGrid>
      <w:tr w:rsidR="00DE461E" w14:paraId="68FDE0D0" w14:textId="77777777" w:rsidTr="003D72A0">
        <w:trPr>
          <w:trHeight w:val="162"/>
        </w:trPr>
        <w:tc>
          <w:tcPr>
            <w:tcW w:w="0" w:type="auto"/>
            <w:hideMark/>
          </w:tcPr>
          <w:p w14:paraId="24013DC3" w14:textId="77777777" w:rsidR="00DE461E" w:rsidRDefault="00DE461E" w:rsidP="00B5460C">
            <w:pPr>
              <w:spacing w:line="360" w:lineRule="auto"/>
              <w:jc w:val="center"/>
              <w:rPr>
                <w:b/>
                <w:bCs/>
              </w:rPr>
            </w:pPr>
            <w:r>
              <w:rPr>
                <w:b/>
                <w:bCs/>
              </w:rPr>
              <w:t>Component</w:t>
            </w:r>
          </w:p>
        </w:tc>
        <w:tc>
          <w:tcPr>
            <w:tcW w:w="0" w:type="auto"/>
            <w:hideMark/>
          </w:tcPr>
          <w:p w14:paraId="5EAB342F" w14:textId="77777777" w:rsidR="00DE461E" w:rsidRDefault="00DE461E" w:rsidP="00B5460C">
            <w:pPr>
              <w:spacing w:line="360" w:lineRule="auto"/>
              <w:jc w:val="center"/>
              <w:rPr>
                <w:b/>
                <w:bCs/>
              </w:rPr>
            </w:pPr>
            <w:r>
              <w:rPr>
                <w:b/>
                <w:bCs/>
              </w:rPr>
              <w:t>Technology Used</w:t>
            </w:r>
          </w:p>
        </w:tc>
      </w:tr>
      <w:tr w:rsidR="00DE461E" w14:paraId="550EE8DA" w14:textId="77777777" w:rsidTr="003D72A0">
        <w:tc>
          <w:tcPr>
            <w:tcW w:w="0" w:type="auto"/>
            <w:hideMark/>
          </w:tcPr>
          <w:p w14:paraId="6EA6816C" w14:textId="77777777" w:rsidR="00DE461E" w:rsidRDefault="00DE461E" w:rsidP="00B5460C">
            <w:pPr>
              <w:spacing w:line="360" w:lineRule="auto"/>
            </w:pPr>
            <w:r>
              <w:t>Web Framework</w:t>
            </w:r>
          </w:p>
        </w:tc>
        <w:tc>
          <w:tcPr>
            <w:tcW w:w="0" w:type="auto"/>
            <w:hideMark/>
          </w:tcPr>
          <w:p w14:paraId="04C001BA" w14:textId="77777777" w:rsidR="00DE461E" w:rsidRDefault="00DE461E" w:rsidP="00B5460C">
            <w:pPr>
              <w:spacing w:line="360" w:lineRule="auto"/>
            </w:pPr>
            <w:r>
              <w:t>Flask (Python)</w:t>
            </w:r>
          </w:p>
        </w:tc>
      </w:tr>
      <w:tr w:rsidR="00DE461E" w14:paraId="5847385E" w14:textId="77777777" w:rsidTr="003D72A0">
        <w:tc>
          <w:tcPr>
            <w:tcW w:w="0" w:type="auto"/>
            <w:hideMark/>
          </w:tcPr>
          <w:p w14:paraId="3807DA73" w14:textId="77777777" w:rsidR="00DE461E" w:rsidRDefault="00DE461E" w:rsidP="00B5460C">
            <w:pPr>
              <w:spacing w:line="360" w:lineRule="auto"/>
            </w:pPr>
            <w:r>
              <w:t>Model Framework</w:t>
            </w:r>
          </w:p>
        </w:tc>
        <w:tc>
          <w:tcPr>
            <w:tcW w:w="0" w:type="auto"/>
            <w:hideMark/>
          </w:tcPr>
          <w:p w14:paraId="20542CCB" w14:textId="77777777" w:rsidR="00DE461E" w:rsidRDefault="00DE461E" w:rsidP="00B5460C">
            <w:pPr>
              <w:spacing w:line="360" w:lineRule="auto"/>
            </w:pPr>
            <w:r>
              <w:t xml:space="preserve">TensorFlow / </w:t>
            </w:r>
            <w:proofErr w:type="spellStart"/>
            <w:r>
              <w:t>Keras</w:t>
            </w:r>
            <w:proofErr w:type="spellEnd"/>
          </w:p>
        </w:tc>
      </w:tr>
      <w:tr w:rsidR="00DE461E" w14:paraId="3BC62A97" w14:textId="77777777" w:rsidTr="003D72A0">
        <w:tc>
          <w:tcPr>
            <w:tcW w:w="0" w:type="auto"/>
            <w:hideMark/>
          </w:tcPr>
          <w:p w14:paraId="3F4A5912" w14:textId="77777777" w:rsidR="00DE461E" w:rsidRDefault="00DE461E" w:rsidP="00B5460C">
            <w:pPr>
              <w:spacing w:line="360" w:lineRule="auto"/>
            </w:pPr>
            <w:r>
              <w:t>Data Processing</w:t>
            </w:r>
          </w:p>
        </w:tc>
        <w:tc>
          <w:tcPr>
            <w:tcW w:w="0" w:type="auto"/>
            <w:hideMark/>
          </w:tcPr>
          <w:p w14:paraId="2247E919" w14:textId="77777777" w:rsidR="00DE461E" w:rsidRDefault="00DE461E" w:rsidP="00B5460C">
            <w:pPr>
              <w:spacing w:line="360" w:lineRule="auto"/>
            </w:pPr>
            <w:r>
              <w:t>Pandas, NumPy, Scikit-learn</w:t>
            </w:r>
          </w:p>
        </w:tc>
      </w:tr>
      <w:tr w:rsidR="00DE461E" w14:paraId="2807FCE6" w14:textId="77777777" w:rsidTr="003D72A0">
        <w:tc>
          <w:tcPr>
            <w:tcW w:w="0" w:type="auto"/>
            <w:hideMark/>
          </w:tcPr>
          <w:p w14:paraId="3C5CB9C6" w14:textId="77777777" w:rsidR="00DE461E" w:rsidRDefault="00DE461E" w:rsidP="00B5460C">
            <w:pPr>
              <w:spacing w:line="360" w:lineRule="auto"/>
            </w:pPr>
            <w:r>
              <w:lastRenderedPageBreak/>
              <w:t>Front-End Template</w:t>
            </w:r>
          </w:p>
        </w:tc>
        <w:tc>
          <w:tcPr>
            <w:tcW w:w="0" w:type="auto"/>
            <w:hideMark/>
          </w:tcPr>
          <w:p w14:paraId="4C4FAF61" w14:textId="77777777" w:rsidR="00DE461E" w:rsidRDefault="00DE461E" w:rsidP="00B5460C">
            <w:pPr>
              <w:spacing w:line="360" w:lineRule="auto"/>
            </w:pPr>
            <w:r>
              <w:t>HTML + Jinja2</w:t>
            </w:r>
          </w:p>
        </w:tc>
      </w:tr>
      <w:tr w:rsidR="00DE461E" w14:paraId="45312C71" w14:textId="77777777" w:rsidTr="003D72A0">
        <w:tc>
          <w:tcPr>
            <w:tcW w:w="0" w:type="auto"/>
            <w:hideMark/>
          </w:tcPr>
          <w:p w14:paraId="557DC32B" w14:textId="77777777" w:rsidR="00DE461E" w:rsidRDefault="00DE461E" w:rsidP="00B5460C">
            <w:pPr>
              <w:spacing w:line="360" w:lineRule="auto"/>
            </w:pPr>
            <w:r>
              <w:t>Visualization (Future)</w:t>
            </w:r>
          </w:p>
        </w:tc>
        <w:tc>
          <w:tcPr>
            <w:tcW w:w="0" w:type="auto"/>
            <w:hideMark/>
          </w:tcPr>
          <w:p w14:paraId="54B52AA0" w14:textId="77777777" w:rsidR="00DE461E" w:rsidRDefault="00DE461E" w:rsidP="00B5460C">
            <w:pPr>
              <w:spacing w:line="360" w:lineRule="auto"/>
            </w:pPr>
            <w:r>
              <w:t>Matplotlib / Chart.js</w:t>
            </w:r>
          </w:p>
        </w:tc>
      </w:tr>
      <w:tr w:rsidR="00DE461E" w14:paraId="154E9E42" w14:textId="77777777" w:rsidTr="003D72A0">
        <w:tc>
          <w:tcPr>
            <w:tcW w:w="0" w:type="auto"/>
            <w:hideMark/>
          </w:tcPr>
          <w:p w14:paraId="0A82CF9C" w14:textId="77777777" w:rsidR="00DE461E" w:rsidRDefault="00DE461E" w:rsidP="00B5460C">
            <w:pPr>
              <w:spacing w:line="360" w:lineRule="auto"/>
            </w:pPr>
            <w:r>
              <w:t>Hosting Environment</w:t>
            </w:r>
          </w:p>
        </w:tc>
        <w:tc>
          <w:tcPr>
            <w:tcW w:w="0" w:type="auto"/>
            <w:hideMark/>
          </w:tcPr>
          <w:p w14:paraId="57633E01" w14:textId="77777777" w:rsidR="00DE461E" w:rsidRDefault="00DE461E" w:rsidP="00B5460C">
            <w:pPr>
              <w:spacing w:line="360" w:lineRule="auto"/>
            </w:pPr>
            <w:r>
              <w:t>Localhost (development mode)</w:t>
            </w:r>
          </w:p>
        </w:tc>
      </w:tr>
    </w:tbl>
    <w:p w14:paraId="041A010E" w14:textId="2ABC5537" w:rsidR="00DE461E" w:rsidRDefault="00DE461E" w:rsidP="00DE461E"/>
    <w:p w14:paraId="74A7169A" w14:textId="67F4145E" w:rsidR="00DE461E" w:rsidRDefault="00295258" w:rsidP="00DA1A05">
      <w:pPr>
        <w:pStyle w:val="Heading3"/>
        <w:spacing w:line="360" w:lineRule="auto"/>
      </w:pPr>
      <w:bookmarkStart w:id="44" w:name="_Toc205807848"/>
      <w:r>
        <w:rPr>
          <w:rStyle w:val="Strong"/>
          <w:b/>
          <w:bCs/>
        </w:rPr>
        <w:t>8</w:t>
      </w:r>
      <w:r w:rsidR="00DE461E">
        <w:rPr>
          <w:rStyle w:val="Strong"/>
          <w:b/>
          <w:bCs/>
        </w:rPr>
        <w:t>.4. Challenges in Deployment</w:t>
      </w:r>
      <w:bookmarkEnd w:id="44"/>
    </w:p>
    <w:p w14:paraId="491B0BB4" w14:textId="0198E67E" w:rsidR="00DE461E" w:rsidRDefault="00DE461E" w:rsidP="00DA1A05">
      <w:pPr>
        <w:pStyle w:val="ListParagraph"/>
        <w:numPr>
          <w:ilvl w:val="0"/>
          <w:numId w:val="92"/>
        </w:numPr>
        <w:spacing w:line="360" w:lineRule="auto"/>
      </w:pPr>
      <w:r w:rsidRPr="001D14FE">
        <w:t>Feature Alignment</w:t>
      </w:r>
      <w:r>
        <w:t xml:space="preserve"> – Ensuring all features in the prediction phase exactly match the training phase (solved by saving and reusing</w:t>
      </w:r>
      <w:r w:rsidR="001D14FE">
        <w:t>,</w:t>
      </w:r>
      <w:r>
        <w:t xml:space="preserve"> </w:t>
      </w:r>
      <w:proofErr w:type="spellStart"/>
      <w:r w:rsidRPr="001D14FE">
        <w:t>feature_columns.pkl</w:t>
      </w:r>
      <w:proofErr w:type="spellEnd"/>
      <w:r>
        <w:t>).</w:t>
      </w:r>
    </w:p>
    <w:p w14:paraId="2D9CD8AD" w14:textId="77777777" w:rsidR="00DE461E" w:rsidRDefault="00DE461E" w:rsidP="00DA1A05">
      <w:pPr>
        <w:pStyle w:val="ListParagraph"/>
        <w:numPr>
          <w:ilvl w:val="0"/>
          <w:numId w:val="92"/>
        </w:numPr>
        <w:spacing w:line="360" w:lineRule="auto"/>
      </w:pPr>
      <w:r w:rsidRPr="001D14FE">
        <w:t>Model Prediction Uniformity</w:t>
      </w:r>
      <w:r>
        <w:t xml:space="preserve"> – Initial predictions showed minimal variation due to limited data diversity; addressed by retraining with more representative scenarios.</w:t>
      </w:r>
    </w:p>
    <w:p w14:paraId="79D7BECB" w14:textId="4AD99BB4" w:rsidR="00DE461E" w:rsidRDefault="00DE461E" w:rsidP="00DA1A05">
      <w:pPr>
        <w:pStyle w:val="ListParagraph"/>
        <w:numPr>
          <w:ilvl w:val="0"/>
          <w:numId w:val="92"/>
        </w:numPr>
        <w:spacing w:line="360" w:lineRule="auto"/>
      </w:pPr>
      <w:r w:rsidRPr="001D14FE">
        <w:t>Memory Constraints</w:t>
      </w:r>
      <w:r>
        <w:t xml:space="preserve"> – Encountered limitations during one-hot encoding large datasets; optimized by reducing rarely used categorical levels and converting </w:t>
      </w:r>
      <w:proofErr w:type="spellStart"/>
      <w:r>
        <w:t>boolean</w:t>
      </w:r>
      <w:proofErr w:type="spellEnd"/>
      <w:r>
        <w:t xml:space="preserve"> features to integers.</w:t>
      </w:r>
    </w:p>
    <w:p w14:paraId="64BF6043" w14:textId="2EB69A35" w:rsidR="00DE461E" w:rsidRDefault="00295258" w:rsidP="00DE461E">
      <w:pPr>
        <w:pStyle w:val="Heading3"/>
      </w:pPr>
      <w:bookmarkStart w:id="45" w:name="_Toc205807849"/>
      <w:r>
        <w:rPr>
          <w:rStyle w:val="Strong"/>
          <w:b/>
          <w:bCs/>
        </w:rPr>
        <w:t>8</w:t>
      </w:r>
      <w:r w:rsidR="00DE461E">
        <w:rPr>
          <w:rStyle w:val="Strong"/>
          <w:b/>
          <w:bCs/>
        </w:rPr>
        <w:t>.5. User Accessibility</w:t>
      </w:r>
      <w:bookmarkEnd w:id="45"/>
    </w:p>
    <w:p w14:paraId="1CDCE78C" w14:textId="77777777" w:rsidR="00DE461E" w:rsidRDefault="00DE461E" w:rsidP="004F7025">
      <w:pPr>
        <w:spacing w:line="360" w:lineRule="auto"/>
      </w:pPr>
      <w:r>
        <w:t>In its current stage, the application is:</w:t>
      </w:r>
    </w:p>
    <w:p w14:paraId="61ABAD57" w14:textId="77777777" w:rsidR="00DE461E" w:rsidRDefault="00DE461E" w:rsidP="004F7025">
      <w:pPr>
        <w:pStyle w:val="ListParagraph"/>
        <w:numPr>
          <w:ilvl w:val="0"/>
          <w:numId w:val="93"/>
        </w:numPr>
        <w:spacing w:line="360" w:lineRule="auto"/>
      </w:pPr>
      <w:r w:rsidRPr="004F7025">
        <w:rPr>
          <w:rStyle w:val="Strong"/>
          <w:b w:val="0"/>
          <w:bCs w:val="0"/>
        </w:rPr>
        <w:t>Accessible via Web Browser</w:t>
      </w:r>
      <w:r>
        <w:t xml:space="preserve"> on the same machine.</w:t>
      </w:r>
    </w:p>
    <w:p w14:paraId="1225C763" w14:textId="77777777" w:rsidR="00DE461E" w:rsidRDefault="00DE461E" w:rsidP="004F7025">
      <w:pPr>
        <w:pStyle w:val="ListParagraph"/>
        <w:numPr>
          <w:ilvl w:val="0"/>
          <w:numId w:val="93"/>
        </w:numPr>
        <w:spacing w:line="360" w:lineRule="auto"/>
      </w:pPr>
      <w:r w:rsidRPr="004F7025">
        <w:rPr>
          <w:rStyle w:val="Strong"/>
          <w:b w:val="0"/>
          <w:bCs w:val="0"/>
        </w:rPr>
        <w:t>Fully functional without internet connection</w:t>
      </w:r>
      <w:r>
        <w:t>, as all resources are local.</w:t>
      </w:r>
    </w:p>
    <w:p w14:paraId="4E5EE034" w14:textId="77777777" w:rsidR="00DE461E" w:rsidRDefault="00DE461E" w:rsidP="004F7025">
      <w:pPr>
        <w:pStyle w:val="ListParagraph"/>
        <w:numPr>
          <w:ilvl w:val="0"/>
          <w:numId w:val="93"/>
        </w:numPr>
        <w:spacing w:line="360" w:lineRule="auto"/>
      </w:pPr>
      <w:r w:rsidRPr="004F7025">
        <w:t>Designed with</w:t>
      </w:r>
      <w:r w:rsidRPr="004F7025">
        <w:rPr>
          <w:b/>
          <w:bCs/>
        </w:rPr>
        <w:t xml:space="preserve"> </w:t>
      </w:r>
      <w:r w:rsidRPr="004F7025">
        <w:rPr>
          <w:rStyle w:val="Strong"/>
          <w:b w:val="0"/>
          <w:bCs w:val="0"/>
        </w:rPr>
        <w:t>simple navigation</w:t>
      </w:r>
      <w:r>
        <w:t xml:space="preserve"> for both technical and non-technical users.</w:t>
      </w:r>
    </w:p>
    <w:p w14:paraId="28CC106C" w14:textId="64802575" w:rsidR="00DE461E" w:rsidRDefault="00DE461E" w:rsidP="00B5460C">
      <w:pPr>
        <w:spacing w:line="360" w:lineRule="auto"/>
      </w:pPr>
    </w:p>
    <w:p w14:paraId="379EB76E" w14:textId="4DE166FD" w:rsidR="00DE461E" w:rsidRDefault="00295258" w:rsidP="00B5460C">
      <w:pPr>
        <w:pStyle w:val="Heading3"/>
        <w:spacing w:line="360" w:lineRule="auto"/>
      </w:pPr>
      <w:bookmarkStart w:id="46" w:name="_Toc205807850"/>
      <w:r>
        <w:rPr>
          <w:rStyle w:val="Strong"/>
          <w:b/>
          <w:bCs/>
        </w:rPr>
        <w:t>8</w:t>
      </w:r>
      <w:r w:rsidR="00DE461E">
        <w:rPr>
          <w:rStyle w:val="Strong"/>
          <w:b/>
          <w:bCs/>
        </w:rPr>
        <w:t>.6. Future Deployment Plans</w:t>
      </w:r>
      <w:bookmarkEnd w:id="46"/>
    </w:p>
    <w:p w14:paraId="5EEFD9A4" w14:textId="77777777" w:rsidR="00DE461E" w:rsidRDefault="00DE461E" w:rsidP="00B5460C">
      <w:pPr>
        <w:spacing w:line="360" w:lineRule="auto"/>
      </w:pPr>
      <w:r>
        <w:t xml:space="preserve">For </w:t>
      </w:r>
      <w:proofErr w:type="gramStart"/>
      <w:r>
        <w:t>a production</w:t>
      </w:r>
      <w:proofErr w:type="gramEnd"/>
      <w:r>
        <w:t>-ready deployment, the following enhancements are planned:</w:t>
      </w:r>
    </w:p>
    <w:p w14:paraId="327D4AE3" w14:textId="77777777" w:rsidR="00DE461E" w:rsidRDefault="00DE461E" w:rsidP="00B5460C">
      <w:pPr>
        <w:pStyle w:val="ListParagraph"/>
        <w:numPr>
          <w:ilvl w:val="0"/>
          <w:numId w:val="94"/>
        </w:numPr>
        <w:spacing w:line="360" w:lineRule="auto"/>
      </w:pPr>
      <w:r w:rsidRPr="004F7025">
        <w:rPr>
          <w:rStyle w:val="Strong"/>
          <w:b w:val="0"/>
          <w:bCs w:val="0"/>
        </w:rPr>
        <w:t>Cloud Hosting</w:t>
      </w:r>
      <w:r>
        <w:t xml:space="preserve"> – Deploying on Render, Heroku, or AWS for public access.</w:t>
      </w:r>
    </w:p>
    <w:p w14:paraId="0BAEA5EF" w14:textId="77777777" w:rsidR="00DE461E" w:rsidRDefault="00DE461E" w:rsidP="00B5460C">
      <w:pPr>
        <w:pStyle w:val="ListParagraph"/>
        <w:numPr>
          <w:ilvl w:val="0"/>
          <w:numId w:val="94"/>
        </w:numPr>
        <w:spacing w:line="360" w:lineRule="auto"/>
      </w:pPr>
      <w:r w:rsidRPr="004F7025">
        <w:rPr>
          <w:rStyle w:val="Strong"/>
          <w:b w:val="0"/>
          <w:bCs w:val="0"/>
        </w:rPr>
        <w:t>Database Integration</w:t>
      </w:r>
      <w:r w:rsidRPr="004F7025">
        <w:rPr>
          <w:b/>
          <w:bCs/>
        </w:rPr>
        <w:t xml:space="preserve"> – </w:t>
      </w:r>
      <w:r>
        <w:t>Storing past predictions, user queries, and real-time incident updates.</w:t>
      </w:r>
    </w:p>
    <w:p w14:paraId="46206F88" w14:textId="77777777" w:rsidR="00DE461E" w:rsidRDefault="00DE461E" w:rsidP="00B5460C">
      <w:pPr>
        <w:pStyle w:val="ListParagraph"/>
        <w:numPr>
          <w:ilvl w:val="0"/>
          <w:numId w:val="94"/>
        </w:numPr>
        <w:spacing w:line="360" w:lineRule="auto"/>
      </w:pPr>
      <w:r w:rsidRPr="004F7025">
        <w:rPr>
          <w:rStyle w:val="Strong"/>
          <w:b w:val="0"/>
          <w:bCs w:val="0"/>
        </w:rPr>
        <w:t>Real-Time API Integration</w:t>
      </w:r>
      <w:r w:rsidRPr="004F7025">
        <w:rPr>
          <w:b/>
          <w:bCs/>
        </w:rPr>
        <w:t xml:space="preserve"> </w:t>
      </w:r>
      <w:r>
        <w:t>– Fetching live TTC delay feeds and weather data to enhance prediction accuracy.</w:t>
      </w:r>
    </w:p>
    <w:p w14:paraId="6563869A" w14:textId="77777777" w:rsidR="00DE461E" w:rsidRDefault="00DE461E" w:rsidP="00B5460C">
      <w:pPr>
        <w:pStyle w:val="ListParagraph"/>
        <w:numPr>
          <w:ilvl w:val="0"/>
          <w:numId w:val="94"/>
        </w:numPr>
        <w:spacing w:line="360" w:lineRule="auto"/>
      </w:pPr>
      <w:r w:rsidRPr="004F7025">
        <w:rPr>
          <w:rStyle w:val="Strong"/>
          <w:b w:val="0"/>
          <w:bCs w:val="0"/>
        </w:rPr>
        <w:t>Performance Optimization</w:t>
      </w:r>
      <w:r>
        <w:t xml:space="preserve"> – Using model quantization or ONNX conversion for faster predictions.</w:t>
      </w:r>
    </w:p>
    <w:p w14:paraId="5CF68E7D" w14:textId="79D80F4E" w:rsidR="00DE461E" w:rsidRDefault="00DE461E" w:rsidP="00B5460C">
      <w:pPr>
        <w:pStyle w:val="ListParagraph"/>
        <w:numPr>
          <w:ilvl w:val="0"/>
          <w:numId w:val="94"/>
        </w:numPr>
        <w:spacing w:line="360" w:lineRule="auto"/>
      </w:pPr>
      <w:r w:rsidRPr="004F7025">
        <w:rPr>
          <w:rStyle w:val="Strong"/>
          <w:b w:val="0"/>
          <w:bCs w:val="0"/>
        </w:rPr>
        <w:lastRenderedPageBreak/>
        <w:t>Security Improvements</w:t>
      </w:r>
      <w:r>
        <w:t xml:space="preserve"> – Adding input validation, HTTPS support, and request rate limiting.</w:t>
      </w:r>
    </w:p>
    <w:p w14:paraId="79C54625" w14:textId="77777777" w:rsidR="00DE461E" w:rsidRDefault="00DE461E" w:rsidP="00B5460C">
      <w:pPr>
        <w:spacing w:line="360" w:lineRule="auto"/>
      </w:pPr>
      <w:r>
        <w:t xml:space="preserve">The </w:t>
      </w:r>
      <w:r w:rsidRPr="00B744A8">
        <w:rPr>
          <w:rStyle w:val="Strong"/>
          <w:b w:val="0"/>
          <w:bCs w:val="0"/>
        </w:rPr>
        <w:t>Deployment Phase</w:t>
      </w:r>
      <w:r>
        <w:t xml:space="preserve"> successfully transformed the TTC Delay Prediction model into an interactive, web-based prototype. While currently operating in a local environment, its modular structure allows for </w:t>
      </w:r>
      <w:r w:rsidRPr="00B744A8">
        <w:rPr>
          <w:rStyle w:val="Strong"/>
          <w:b w:val="0"/>
          <w:bCs w:val="0"/>
        </w:rPr>
        <w:t>seamless scaling to cloud platforms</w:t>
      </w:r>
      <w:r>
        <w:t xml:space="preserve"> with minimal changes.</w:t>
      </w:r>
    </w:p>
    <w:p w14:paraId="2020F97F" w14:textId="77777777" w:rsidR="00DE461E" w:rsidRDefault="00DE461E" w:rsidP="00B5460C">
      <w:pPr>
        <w:pStyle w:val="Heading2"/>
        <w:spacing w:line="360" w:lineRule="auto"/>
      </w:pPr>
      <w:bookmarkStart w:id="47" w:name="_Toc205807851"/>
      <w:r>
        <w:rPr>
          <w:rStyle w:val="Strong"/>
          <w:b/>
          <w:bCs/>
        </w:rPr>
        <w:t>9. Maintenance and Updates</w:t>
      </w:r>
      <w:bookmarkEnd w:id="47"/>
    </w:p>
    <w:p w14:paraId="06986C85" w14:textId="09383378" w:rsidR="00DE461E" w:rsidRPr="00B5460C" w:rsidRDefault="00DE461E" w:rsidP="00B5460C">
      <w:pPr>
        <w:pStyle w:val="NormalWeb"/>
        <w:spacing w:line="360" w:lineRule="auto"/>
        <w:rPr>
          <w:b/>
          <w:bCs/>
        </w:rPr>
      </w:pPr>
      <w:r>
        <w:t xml:space="preserve">The </w:t>
      </w:r>
      <w:r w:rsidRPr="00B5460C">
        <w:rPr>
          <w:rStyle w:val="Strong"/>
          <w:b w:val="0"/>
          <w:bCs w:val="0"/>
        </w:rPr>
        <w:t>Maintenance and Updates Phase</w:t>
      </w:r>
      <w:r>
        <w:t xml:space="preserve"> ensures that the TTC Delay Prediction System remains accurate, secure, and user-friendly over time. Although the current version is a </w:t>
      </w:r>
      <w:r w:rsidRPr="00B5460C">
        <w:rPr>
          <w:rStyle w:val="Strong"/>
          <w:b w:val="0"/>
          <w:bCs w:val="0"/>
        </w:rPr>
        <w:t>prototype deployed locally</w:t>
      </w:r>
      <w:r>
        <w:t xml:space="preserve">, establishing a clear maintenance plan is essential for transitioning into a </w:t>
      </w:r>
      <w:r w:rsidRPr="00B5460C">
        <w:rPr>
          <w:rStyle w:val="Strong"/>
          <w:b w:val="0"/>
          <w:bCs w:val="0"/>
        </w:rPr>
        <w:t>long-term production solution</w:t>
      </w:r>
      <w:r w:rsidRPr="00B5460C">
        <w:rPr>
          <w:b/>
          <w:bCs/>
        </w:rPr>
        <w:t>.</w:t>
      </w:r>
    </w:p>
    <w:p w14:paraId="2087CD4F" w14:textId="77777777" w:rsidR="00DE461E" w:rsidRDefault="00DE461E" w:rsidP="00DE461E">
      <w:pPr>
        <w:pStyle w:val="Heading3"/>
      </w:pPr>
      <w:bookmarkStart w:id="48" w:name="_Toc205807852"/>
      <w:r>
        <w:rPr>
          <w:rStyle w:val="Strong"/>
          <w:b/>
          <w:bCs/>
        </w:rPr>
        <w:t>9.1. Importance of Maintenance</w:t>
      </w:r>
      <w:bookmarkEnd w:id="48"/>
    </w:p>
    <w:p w14:paraId="14DC22DF" w14:textId="37759B3F" w:rsidR="00DE461E" w:rsidRDefault="00DE461E" w:rsidP="00B5460C">
      <w:pPr>
        <w:pStyle w:val="NormalWeb"/>
        <w:spacing w:line="360" w:lineRule="auto"/>
      </w:pPr>
      <w:r>
        <w:t xml:space="preserve">Machine learning models and software applications are </w:t>
      </w:r>
      <w:r w:rsidRPr="00B5460C">
        <w:rPr>
          <w:rStyle w:val="Strong"/>
          <w:b w:val="0"/>
          <w:bCs w:val="0"/>
        </w:rPr>
        <w:t xml:space="preserve">dynamic </w:t>
      </w:r>
      <w:proofErr w:type="gramStart"/>
      <w:r w:rsidR="00B5460C" w:rsidRPr="00B5460C">
        <w:rPr>
          <w:rStyle w:val="Strong"/>
          <w:b w:val="0"/>
          <w:bCs w:val="0"/>
        </w:rPr>
        <w:t>systems</w:t>
      </w:r>
      <w:proofErr w:type="gramEnd"/>
      <w:r w:rsidR="00B5460C">
        <w:t xml:space="preserve"> and </w:t>
      </w:r>
      <w:r>
        <w:t xml:space="preserve">their performance can degrade if not regularly updated. Maintenance </w:t>
      </w:r>
      <w:proofErr w:type="gramStart"/>
      <w:r>
        <w:t>ensures</w:t>
      </w:r>
      <w:proofErr w:type="gramEnd"/>
      <w:r>
        <w:t xml:space="preserve"> that:</w:t>
      </w:r>
    </w:p>
    <w:p w14:paraId="5C329050" w14:textId="3A627AE8" w:rsidR="00DE461E" w:rsidRDefault="00DE461E" w:rsidP="00B5460C">
      <w:pPr>
        <w:pStyle w:val="ListParagraph"/>
        <w:numPr>
          <w:ilvl w:val="0"/>
          <w:numId w:val="96"/>
        </w:numPr>
        <w:spacing w:line="360" w:lineRule="auto"/>
      </w:pPr>
      <w:proofErr w:type="gramStart"/>
      <w:r w:rsidRPr="00B5460C">
        <w:rPr>
          <w:rStyle w:val="Strong"/>
          <w:b w:val="0"/>
          <w:bCs w:val="0"/>
        </w:rPr>
        <w:t>Prediction Accuracy</w:t>
      </w:r>
      <w:r w:rsidR="00B5460C">
        <w:rPr>
          <w:rStyle w:val="Strong"/>
        </w:rPr>
        <w:t>,</w:t>
      </w:r>
      <w:proofErr w:type="gramEnd"/>
      <w:r>
        <w:t xml:space="preserve"> remains high as new data patterns emerge.</w:t>
      </w:r>
    </w:p>
    <w:p w14:paraId="1AD73BF5" w14:textId="6F11F86F" w:rsidR="00DE461E" w:rsidRDefault="00DE461E" w:rsidP="00B5460C">
      <w:pPr>
        <w:pStyle w:val="ListParagraph"/>
        <w:numPr>
          <w:ilvl w:val="0"/>
          <w:numId w:val="96"/>
        </w:numPr>
        <w:spacing w:line="360" w:lineRule="auto"/>
      </w:pPr>
      <w:proofErr w:type="gramStart"/>
      <w:r w:rsidRPr="00B5460C">
        <w:rPr>
          <w:rStyle w:val="Strong"/>
          <w:b w:val="0"/>
          <w:bCs w:val="0"/>
        </w:rPr>
        <w:t>Code Compatibility</w:t>
      </w:r>
      <w:r w:rsidR="00B5460C" w:rsidRPr="00B5460C">
        <w:rPr>
          <w:rStyle w:val="Strong"/>
          <w:b w:val="0"/>
          <w:bCs w:val="0"/>
        </w:rPr>
        <w:t>,</w:t>
      </w:r>
      <w:proofErr w:type="gramEnd"/>
      <w:r>
        <w:t xml:space="preserve"> is maintained with newer versions of Python, libraries, and frameworks.</w:t>
      </w:r>
    </w:p>
    <w:p w14:paraId="4E23F940" w14:textId="5BD9E227" w:rsidR="00DE461E" w:rsidRDefault="00DE461E" w:rsidP="00B5460C">
      <w:pPr>
        <w:pStyle w:val="ListParagraph"/>
        <w:numPr>
          <w:ilvl w:val="0"/>
          <w:numId w:val="96"/>
        </w:numPr>
        <w:spacing w:line="360" w:lineRule="auto"/>
      </w:pPr>
      <w:r w:rsidRPr="00B5460C">
        <w:rPr>
          <w:rStyle w:val="Strong"/>
          <w:b w:val="0"/>
          <w:bCs w:val="0"/>
        </w:rPr>
        <w:t xml:space="preserve">System </w:t>
      </w:r>
      <w:proofErr w:type="gramStart"/>
      <w:r w:rsidRPr="00B5460C">
        <w:rPr>
          <w:rStyle w:val="Strong"/>
          <w:b w:val="0"/>
          <w:bCs w:val="0"/>
        </w:rPr>
        <w:t>Security</w:t>
      </w:r>
      <w:r w:rsidR="00B5460C" w:rsidRPr="00B5460C">
        <w:rPr>
          <w:rStyle w:val="Strong"/>
          <w:b w:val="0"/>
          <w:bCs w:val="0"/>
        </w:rPr>
        <w:t>,</w:t>
      </w:r>
      <w:r w:rsidR="00B5460C">
        <w:rPr>
          <w:rStyle w:val="Strong"/>
        </w:rPr>
        <w:t xml:space="preserve"> </w:t>
      </w:r>
      <w:r>
        <w:t xml:space="preserve"> is</w:t>
      </w:r>
      <w:proofErr w:type="gramEnd"/>
      <w:r>
        <w:t xml:space="preserve"> strengthened against potential vulnerabilities.</w:t>
      </w:r>
    </w:p>
    <w:p w14:paraId="75EE7F16" w14:textId="1E21477D" w:rsidR="00DE461E" w:rsidRDefault="00DE461E" w:rsidP="00DE461E">
      <w:pPr>
        <w:pStyle w:val="ListParagraph"/>
        <w:numPr>
          <w:ilvl w:val="0"/>
          <w:numId w:val="96"/>
        </w:numPr>
        <w:spacing w:line="360" w:lineRule="auto"/>
      </w:pPr>
      <w:proofErr w:type="gramStart"/>
      <w:r w:rsidRPr="00B5460C">
        <w:rPr>
          <w:rStyle w:val="Strong"/>
          <w:b w:val="0"/>
          <w:bCs w:val="0"/>
        </w:rPr>
        <w:t>User Experience</w:t>
      </w:r>
      <w:r w:rsidR="00B5460C">
        <w:rPr>
          <w:rStyle w:val="Strong"/>
        </w:rPr>
        <w:t>,</w:t>
      </w:r>
      <w:proofErr w:type="gramEnd"/>
      <w:r>
        <w:t xml:space="preserve"> continues to improve with evolving needs and feedback.</w:t>
      </w:r>
    </w:p>
    <w:p w14:paraId="598E68F9" w14:textId="77777777" w:rsidR="00DE461E" w:rsidRDefault="00DE461E" w:rsidP="00DE461E">
      <w:pPr>
        <w:pStyle w:val="Heading3"/>
      </w:pPr>
      <w:bookmarkStart w:id="49" w:name="_Toc205807853"/>
      <w:r>
        <w:rPr>
          <w:rStyle w:val="Strong"/>
          <w:b/>
          <w:bCs/>
        </w:rPr>
        <w:t>9.2. Planned Maintenance Activities</w:t>
      </w:r>
      <w:bookmarkEnd w:id="49"/>
    </w:p>
    <w:p w14:paraId="475E0D92" w14:textId="77777777" w:rsidR="00DE461E" w:rsidRDefault="00DE461E" w:rsidP="00DE461E">
      <w:pPr>
        <w:pStyle w:val="NormalWeb"/>
      </w:pPr>
      <w:r>
        <w:t xml:space="preserve">The maintenance strategy for this project is divided into </w:t>
      </w:r>
      <w:r w:rsidRPr="00B5460C">
        <w:rPr>
          <w:rStyle w:val="Strong"/>
          <w:b w:val="0"/>
          <w:bCs w:val="0"/>
        </w:rPr>
        <w:t>three categories</w:t>
      </w:r>
      <w:r w:rsidRPr="00B5460C">
        <w:rPr>
          <w:b/>
          <w:bCs/>
        </w:rPr>
        <w:t>:</w:t>
      </w:r>
    </w:p>
    <w:p w14:paraId="7E3B7034" w14:textId="77777777" w:rsidR="00DE461E" w:rsidRPr="00B5460C" w:rsidRDefault="00DE461E" w:rsidP="00DE461E">
      <w:pPr>
        <w:pStyle w:val="Heading4"/>
        <w:rPr>
          <w:i w:val="0"/>
          <w:iCs w:val="0"/>
        </w:rPr>
      </w:pPr>
      <w:r w:rsidRPr="00B5460C">
        <w:rPr>
          <w:rStyle w:val="Strong"/>
          <w:b/>
          <w:bCs/>
          <w:i w:val="0"/>
          <w:iCs w:val="0"/>
        </w:rPr>
        <w:t>9.2.1. Model Maintenance</w:t>
      </w:r>
    </w:p>
    <w:p w14:paraId="494C76BF" w14:textId="77777777" w:rsidR="00DE461E" w:rsidRDefault="00DE461E" w:rsidP="00E061B6">
      <w:pPr>
        <w:pStyle w:val="NormalWeb"/>
        <w:numPr>
          <w:ilvl w:val="0"/>
          <w:numId w:val="59"/>
        </w:numPr>
      </w:pPr>
      <w:r w:rsidRPr="00B5460C">
        <w:rPr>
          <w:rStyle w:val="Strong"/>
          <w:b w:val="0"/>
          <w:bCs w:val="0"/>
        </w:rPr>
        <w:t>Data Refresh</w:t>
      </w:r>
      <w:r>
        <w:t xml:space="preserve"> – Regularly collect updated TTC delay data and retrain the model to capture seasonal trends, policy changes, or unexpected transit behavior.</w:t>
      </w:r>
    </w:p>
    <w:p w14:paraId="157460F8" w14:textId="77777777" w:rsidR="00DE461E" w:rsidRDefault="00DE461E" w:rsidP="00E061B6">
      <w:pPr>
        <w:pStyle w:val="NormalWeb"/>
        <w:numPr>
          <w:ilvl w:val="0"/>
          <w:numId w:val="59"/>
        </w:numPr>
      </w:pPr>
      <w:r w:rsidRPr="00B5460C">
        <w:rPr>
          <w:rStyle w:val="Strong"/>
          <w:b w:val="0"/>
          <w:bCs w:val="0"/>
        </w:rPr>
        <w:t>Performance Monitoring</w:t>
      </w:r>
      <w:r>
        <w:t xml:space="preserve"> – Compare recent predictions against actual outcomes to detect model drift.</w:t>
      </w:r>
    </w:p>
    <w:p w14:paraId="2CB8CCEE" w14:textId="77777777" w:rsidR="00DE461E" w:rsidRDefault="00DE461E" w:rsidP="00E061B6">
      <w:pPr>
        <w:pStyle w:val="NormalWeb"/>
        <w:numPr>
          <w:ilvl w:val="0"/>
          <w:numId w:val="59"/>
        </w:numPr>
      </w:pPr>
      <w:r w:rsidRPr="00B5460C">
        <w:rPr>
          <w:rStyle w:val="Strong"/>
          <w:b w:val="0"/>
          <w:bCs w:val="0"/>
        </w:rPr>
        <w:t>Feature Engineering Updates</w:t>
      </w:r>
      <w:r>
        <w:t xml:space="preserve"> – Introduce new features such as real-time weather impact or event-based traffic surges.</w:t>
      </w:r>
    </w:p>
    <w:p w14:paraId="489AA133" w14:textId="77777777" w:rsidR="00DE461E" w:rsidRPr="006D2185" w:rsidRDefault="00DE461E" w:rsidP="00DE461E">
      <w:pPr>
        <w:pStyle w:val="Heading4"/>
        <w:rPr>
          <w:i w:val="0"/>
          <w:iCs w:val="0"/>
        </w:rPr>
      </w:pPr>
      <w:r w:rsidRPr="006D2185">
        <w:rPr>
          <w:rStyle w:val="Strong"/>
          <w:b/>
          <w:bCs/>
          <w:i w:val="0"/>
          <w:iCs w:val="0"/>
        </w:rPr>
        <w:lastRenderedPageBreak/>
        <w:t>9.2.2. Application Maintenance</w:t>
      </w:r>
    </w:p>
    <w:p w14:paraId="274645D9" w14:textId="51208760" w:rsidR="0043277F" w:rsidRPr="0043277F" w:rsidRDefault="0043277F" w:rsidP="00082D72">
      <w:pPr>
        <w:pStyle w:val="ListParagraph"/>
        <w:numPr>
          <w:ilvl w:val="0"/>
          <w:numId w:val="98"/>
        </w:numPr>
        <w:spacing w:line="360" w:lineRule="auto"/>
      </w:pPr>
      <w:r w:rsidRPr="0043277F">
        <w:t xml:space="preserve">BUG FIXES – Solution to any known issues </w:t>
      </w:r>
      <w:proofErr w:type="gramStart"/>
      <w:r w:rsidRPr="0043277F">
        <w:t>reported, or</w:t>
      </w:r>
      <w:proofErr w:type="gramEnd"/>
      <w:r w:rsidRPr="0043277F">
        <w:t xml:space="preserve"> not yet noticed post-development efforts.</w:t>
      </w:r>
    </w:p>
    <w:p w14:paraId="66EF9F75" w14:textId="6D4548B1" w:rsidR="0043277F" w:rsidRPr="0043277F" w:rsidRDefault="0043277F" w:rsidP="00082D72">
      <w:pPr>
        <w:pStyle w:val="ListParagraph"/>
        <w:numPr>
          <w:ilvl w:val="0"/>
          <w:numId w:val="98"/>
        </w:numPr>
        <w:spacing w:line="360" w:lineRule="auto"/>
      </w:pPr>
      <w:r w:rsidRPr="0043277F">
        <w:t>UI/UX Enhancements- To make Layout, responsive and mobile friendly.</w:t>
      </w:r>
    </w:p>
    <w:p w14:paraId="5CDAC8F1" w14:textId="18FCF044" w:rsidR="0043277F" w:rsidRPr="00082D72" w:rsidRDefault="0043277F" w:rsidP="00082D72">
      <w:pPr>
        <w:pStyle w:val="ListParagraph"/>
        <w:numPr>
          <w:ilvl w:val="0"/>
          <w:numId w:val="98"/>
        </w:numPr>
        <w:spacing w:line="360" w:lineRule="auto"/>
      </w:pPr>
      <w:r w:rsidRPr="0043277F">
        <w:t>Performance Optimization - Slim down the prediction time by optimizing preprocessing and utilizing the faster model formats such as TensorFlow Lite or ONNX.</w:t>
      </w:r>
    </w:p>
    <w:p w14:paraId="54BD20DC" w14:textId="77777777" w:rsidR="00DE461E" w:rsidRPr="00082D72" w:rsidRDefault="00DE461E" w:rsidP="00DE461E">
      <w:pPr>
        <w:pStyle w:val="Heading4"/>
        <w:rPr>
          <w:i w:val="0"/>
          <w:iCs w:val="0"/>
        </w:rPr>
      </w:pPr>
      <w:r w:rsidRPr="00082D72">
        <w:rPr>
          <w:rStyle w:val="Strong"/>
          <w:b/>
          <w:bCs/>
          <w:i w:val="0"/>
          <w:iCs w:val="0"/>
        </w:rPr>
        <w:t>9.2.3. Infrastructure Maintenance</w:t>
      </w:r>
    </w:p>
    <w:p w14:paraId="28769C96" w14:textId="3EE81F44" w:rsidR="00082D72" w:rsidRDefault="00082D72" w:rsidP="00082D72">
      <w:pPr>
        <w:pStyle w:val="ListParagraph"/>
        <w:numPr>
          <w:ilvl w:val="0"/>
          <w:numId w:val="99"/>
        </w:numPr>
        <w:spacing w:line="360" w:lineRule="auto"/>
      </w:pPr>
      <w:r>
        <w:t>Updates of Server and Hosting– It needs to be kept in the same stitch as cloud server or local servers.</w:t>
      </w:r>
    </w:p>
    <w:p w14:paraId="6961E43B" w14:textId="301C2B3B" w:rsidR="00082D72" w:rsidRDefault="00082D72" w:rsidP="00082D72">
      <w:pPr>
        <w:pStyle w:val="ListParagraph"/>
        <w:numPr>
          <w:ilvl w:val="0"/>
          <w:numId w:val="99"/>
        </w:numPr>
        <w:spacing w:line="360" w:lineRule="auto"/>
      </w:pPr>
      <w:r>
        <w:t xml:space="preserve">Database management- Keep track of prediction logs and datasets on any cloud so that they are </w:t>
      </w:r>
      <w:r w:rsidRPr="00082D72">
        <w:t>organized</w:t>
      </w:r>
      <w:r>
        <w:t>, backed up, and easy to access.</w:t>
      </w:r>
    </w:p>
    <w:p w14:paraId="09165513" w14:textId="4896F197" w:rsidR="00DE461E" w:rsidRDefault="00082D72" w:rsidP="00DE461E">
      <w:pPr>
        <w:pStyle w:val="ListParagraph"/>
        <w:numPr>
          <w:ilvl w:val="0"/>
          <w:numId w:val="99"/>
        </w:numPr>
        <w:spacing w:line="360" w:lineRule="auto"/>
      </w:pPr>
      <w:r>
        <w:t>Security Audits- Apply Security Patches, Implement HTTPS encryption and Preventing Malicious Requests</w:t>
      </w:r>
    </w:p>
    <w:p w14:paraId="38CA7BEA" w14:textId="77777777" w:rsidR="00DE461E" w:rsidRDefault="00DE461E" w:rsidP="00DE461E">
      <w:pPr>
        <w:pStyle w:val="Heading3"/>
      </w:pPr>
      <w:bookmarkStart w:id="50" w:name="_Toc205807854"/>
      <w:r>
        <w:rPr>
          <w:rStyle w:val="Strong"/>
          <w:b/>
          <w:bCs/>
        </w:rPr>
        <w:t>9.3. Update Schedule</w:t>
      </w:r>
      <w:bookmarkEnd w:id="50"/>
    </w:p>
    <w:tbl>
      <w:tblPr>
        <w:tblStyle w:val="TableGrid"/>
        <w:tblW w:w="0" w:type="auto"/>
        <w:tblLook w:val="04A0" w:firstRow="1" w:lastRow="0" w:firstColumn="1" w:lastColumn="0" w:noHBand="0" w:noVBand="1"/>
      </w:tblPr>
      <w:tblGrid>
        <w:gridCol w:w="1948"/>
        <w:gridCol w:w="1485"/>
        <w:gridCol w:w="5197"/>
      </w:tblGrid>
      <w:tr w:rsidR="00DE461E" w14:paraId="6A1CD79F" w14:textId="77777777" w:rsidTr="0087326A">
        <w:tc>
          <w:tcPr>
            <w:tcW w:w="0" w:type="auto"/>
            <w:hideMark/>
          </w:tcPr>
          <w:p w14:paraId="4B009AD2" w14:textId="77777777" w:rsidR="00DE461E" w:rsidRPr="0087326A" w:rsidRDefault="00DE461E" w:rsidP="0087326A">
            <w:pPr>
              <w:rPr>
                <w:b/>
                <w:bCs/>
              </w:rPr>
            </w:pPr>
            <w:r w:rsidRPr="0087326A">
              <w:rPr>
                <w:b/>
                <w:bCs/>
              </w:rPr>
              <w:t>Maintenance Type</w:t>
            </w:r>
          </w:p>
        </w:tc>
        <w:tc>
          <w:tcPr>
            <w:tcW w:w="0" w:type="auto"/>
            <w:hideMark/>
          </w:tcPr>
          <w:p w14:paraId="714049D2" w14:textId="77777777" w:rsidR="00DE461E" w:rsidRPr="0087326A" w:rsidRDefault="00DE461E" w:rsidP="0087326A">
            <w:pPr>
              <w:rPr>
                <w:b/>
                <w:bCs/>
              </w:rPr>
            </w:pPr>
            <w:r w:rsidRPr="0087326A">
              <w:rPr>
                <w:b/>
                <w:bCs/>
              </w:rPr>
              <w:t>Frequency</w:t>
            </w:r>
          </w:p>
        </w:tc>
        <w:tc>
          <w:tcPr>
            <w:tcW w:w="0" w:type="auto"/>
            <w:hideMark/>
          </w:tcPr>
          <w:p w14:paraId="4A5CEDD5" w14:textId="77777777" w:rsidR="00DE461E" w:rsidRPr="0087326A" w:rsidRDefault="00DE461E" w:rsidP="0087326A">
            <w:pPr>
              <w:rPr>
                <w:b/>
                <w:bCs/>
              </w:rPr>
            </w:pPr>
            <w:r w:rsidRPr="0087326A">
              <w:rPr>
                <w:b/>
                <w:bCs/>
              </w:rPr>
              <w:t>Description</w:t>
            </w:r>
          </w:p>
        </w:tc>
      </w:tr>
      <w:tr w:rsidR="00DE461E" w14:paraId="3B0719E4" w14:textId="77777777" w:rsidTr="0087326A">
        <w:tc>
          <w:tcPr>
            <w:tcW w:w="0" w:type="auto"/>
            <w:hideMark/>
          </w:tcPr>
          <w:p w14:paraId="6F88E765" w14:textId="77777777" w:rsidR="00DE461E" w:rsidRDefault="00DE461E" w:rsidP="0087326A">
            <w:r>
              <w:rPr>
                <w:rStyle w:val="Strong"/>
              </w:rPr>
              <w:t>Model Retraining</w:t>
            </w:r>
          </w:p>
        </w:tc>
        <w:tc>
          <w:tcPr>
            <w:tcW w:w="0" w:type="auto"/>
            <w:hideMark/>
          </w:tcPr>
          <w:p w14:paraId="7221F876" w14:textId="77777777" w:rsidR="00DE461E" w:rsidRDefault="00DE461E" w:rsidP="0087326A">
            <w:r>
              <w:t>Quarterly</w:t>
            </w:r>
          </w:p>
        </w:tc>
        <w:tc>
          <w:tcPr>
            <w:tcW w:w="0" w:type="auto"/>
            <w:hideMark/>
          </w:tcPr>
          <w:p w14:paraId="1C45C0EE" w14:textId="77777777" w:rsidR="00DE461E" w:rsidRDefault="00DE461E" w:rsidP="0087326A">
            <w:r>
              <w:t>Incorporate the latest TTC delay data and re-evaluate model performance.</w:t>
            </w:r>
          </w:p>
        </w:tc>
      </w:tr>
      <w:tr w:rsidR="00DE461E" w14:paraId="7E41E1B5" w14:textId="77777777" w:rsidTr="0087326A">
        <w:tc>
          <w:tcPr>
            <w:tcW w:w="0" w:type="auto"/>
            <w:hideMark/>
          </w:tcPr>
          <w:p w14:paraId="1A7918D8" w14:textId="77777777" w:rsidR="00DE461E" w:rsidRDefault="00DE461E" w:rsidP="0087326A">
            <w:r>
              <w:rPr>
                <w:rStyle w:val="Strong"/>
              </w:rPr>
              <w:t>Bug Fixes</w:t>
            </w:r>
          </w:p>
        </w:tc>
        <w:tc>
          <w:tcPr>
            <w:tcW w:w="0" w:type="auto"/>
            <w:hideMark/>
          </w:tcPr>
          <w:p w14:paraId="32BAE837" w14:textId="77777777" w:rsidR="00DE461E" w:rsidRDefault="00DE461E" w:rsidP="0087326A">
            <w:r>
              <w:t>As Needed</w:t>
            </w:r>
          </w:p>
        </w:tc>
        <w:tc>
          <w:tcPr>
            <w:tcW w:w="0" w:type="auto"/>
            <w:hideMark/>
          </w:tcPr>
          <w:p w14:paraId="476B6657" w14:textId="77777777" w:rsidR="00DE461E" w:rsidRDefault="00DE461E" w:rsidP="0087326A">
            <w:r>
              <w:t>Apply hotfixes for critical errors immediately.</w:t>
            </w:r>
          </w:p>
        </w:tc>
      </w:tr>
      <w:tr w:rsidR="00DE461E" w14:paraId="639E9F47" w14:textId="77777777" w:rsidTr="0087326A">
        <w:tc>
          <w:tcPr>
            <w:tcW w:w="0" w:type="auto"/>
            <w:hideMark/>
          </w:tcPr>
          <w:p w14:paraId="407CCF3F" w14:textId="77777777" w:rsidR="00DE461E" w:rsidRDefault="00DE461E" w:rsidP="0087326A">
            <w:r>
              <w:rPr>
                <w:rStyle w:val="Strong"/>
              </w:rPr>
              <w:t>UI Improvements</w:t>
            </w:r>
          </w:p>
        </w:tc>
        <w:tc>
          <w:tcPr>
            <w:tcW w:w="0" w:type="auto"/>
            <w:hideMark/>
          </w:tcPr>
          <w:p w14:paraId="0F276C58" w14:textId="77777777" w:rsidR="00DE461E" w:rsidRDefault="00DE461E" w:rsidP="0087326A">
            <w:r>
              <w:t>Semi-Annually</w:t>
            </w:r>
          </w:p>
        </w:tc>
        <w:tc>
          <w:tcPr>
            <w:tcW w:w="0" w:type="auto"/>
            <w:hideMark/>
          </w:tcPr>
          <w:p w14:paraId="7674383E" w14:textId="77777777" w:rsidR="00DE461E" w:rsidRDefault="00DE461E" w:rsidP="0087326A">
            <w:r>
              <w:t>Redesign or enhance the interface based on user feedback.</w:t>
            </w:r>
          </w:p>
        </w:tc>
      </w:tr>
      <w:tr w:rsidR="00DE461E" w14:paraId="3EF59BC7" w14:textId="77777777" w:rsidTr="0087326A">
        <w:tc>
          <w:tcPr>
            <w:tcW w:w="0" w:type="auto"/>
            <w:hideMark/>
          </w:tcPr>
          <w:p w14:paraId="57515144" w14:textId="77777777" w:rsidR="00DE461E" w:rsidRDefault="00DE461E" w:rsidP="0087326A">
            <w:r>
              <w:rPr>
                <w:rStyle w:val="Strong"/>
              </w:rPr>
              <w:t>Security Patches</w:t>
            </w:r>
          </w:p>
        </w:tc>
        <w:tc>
          <w:tcPr>
            <w:tcW w:w="0" w:type="auto"/>
            <w:hideMark/>
          </w:tcPr>
          <w:p w14:paraId="65A77BD0" w14:textId="77777777" w:rsidR="00DE461E" w:rsidRDefault="00DE461E" w:rsidP="0087326A">
            <w:r>
              <w:t>Monthly</w:t>
            </w:r>
          </w:p>
        </w:tc>
        <w:tc>
          <w:tcPr>
            <w:tcW w:w="0" w:type="auto"/>
            <w:hideMark/>
          </w:tcPr>
          <w:p w14:paraId="6545B9CB" w14:textId="77777777" w:rsidR="00DE461E" w:rsidRDefault="00DE461E" w:rsidP="0087326A">
            <w:r>
              <w:t>Apply updates to libraries, dependencies, and hosting environment.</w:t>
            </w:r>
          </w:p>
        </w:tc>
      </w:tr>
    </w:tbl>
    <w:p w14:paraId="6F6604DF" w14:textId="574286A3" w:rsidR="00DE461E" w:rsidRDefault="00DE461E" w:rsidP="00DE461E"/>
    <w:p w14:paraId="37D5C836" w14:textId="77777777" w:rsidR="00DE461E" w:rsidRDefault="00DE461E" w:rsidP="00DE461E">
      <w:pPr>
        <w:pStyle w:val="Heading3"/>
      </w:pPr>
      <w:bookmarkStart w:id="51" w:name="_Toc205807855"/>
      <w:r>
        <w:rPr>
          <w:rStyle w:val="Strong"/>
          <w:b/>
          <w:bCs/>
        </w:rPr>
        <w:t>9.4. Change Management Process</w:t>
      </w:r>
      <w:bookmarkEnd w:id="51"/>
    </w:p>
    <w:p w14:paraId="1F6E9A5C" w14:textId="77777777" w:rsidR="00DE461E" w:rsidRDefault="00DE461E" w:rsidP="00604431">
      <w:pPr>
        <w:pStyle w:val="NormalWeb"/>
        <w:spacing w:line="360" w:lineRule="auto"/>
      </w:pPr>
      <w:r>
        <w:t xml:space="preserve">To prevent errors during updates, all changes will follow a </w:t>
      </w:r>
      <w:r w:rsidRPr="00604431">
        <w:rPr>
          <w:rStyle w:val="Strong"/>
          <w:b w:val="0"/>
          <w:bCs w:val="0"/>
        </w:rPr>
        <w:t>controlled process</w:t>
      </w:r>
      <w:r w:rsidRPr="00604431">
        <w:rPr>
          <w:b/>
          <w:bCs/>
        </w:rPr>
        <w:t>:</w:t>
      </w:r>
    </w:p>
    <w:p w14:paraId="71246D9F" w14:textId="00127C6B" w:rsidR="00DE461E" w:rsidRDefault="00DE461E" w:rsidP="00604431">
      <w:pPr>
        <w:pStyle w:val="NormalWeb"/>
        <w:numPr>
          <w:ilvl w:val="0"/>
          <w:numId w:val="100"/>
        </w:numPr>
        <w:spacing w:line="360" w:lineRule="auto"/>
      </w:pPr>
      <w:proofErr w:type="gramStart"/>
      <w:r w:rsidRPr="00604431">
        <w:rPr>
          <w:rStyle w:val="Strong"/>
          <w:b w:val="0"/>
          <w:bCs w:val="0"/>
        </w:rPr>
        <w:t>Develop</w:t>
      </w:r>
      <w:proofErr w:type="gramEnd"/>
      <w:r w:rsidRPr="00604431">
        <w:rPr>
          <w:rStyle w:val="Strong"/>
          <w:b w:val="0"/>
          <w:bCs w:val="0"/>
        </w:rPr>
        <w:t xml:space="preserve"> &amp; Test in Staging</w:t>
      </w:r>
      <w:r w:rsidRPr="00604431">
        <w:rPr>
          <w:b/>
          <w:bCs/>
        </w:rPr>
        <w:t xml:space="preserve"> </w:t>
      </w:r>
      <w:r w:rsidR="00604431">
        <w:t>-</w:t>
      </w:r>
      <w:r>
        <w:t xml:space="preserve"> Updates are tested in a separate environment before going live.</w:t>
      </w:r>
    </w:p>
    <w:p w14:paraId="1D8E616D" w14:textId="6618F000" w:rsidR="00DE461E" w:rsidRDefault="00DE461E" w:rsidP="00604431">
      <w:pPr>
        <w:pStyle w:val="NormalWeb"/>
        <w:numPr>
          <w:ilvl w:val="0"/>
          <w:numId w:val="100"/>
        </w:numPr>
        <w:spacing w:line="360" w:lineRule="auto"/>
      </w:pPr>
      <w:r w:rsidRPr="00604431">
        <w:rPr>
          <w:rStyle w:val="Strong"/>
          <w:b w:val="0"/>
          <w:bCs w:val="0"/>
        </w:rPr>
        <w:t>Version Control</w:t>
      </w:r>
      <w:r>
        <w:t xml:space="preserve"> </w:t>
      </w:r>
      <w:r w:rsidR="00604431">
        <w:t>-</w:t>
      </w:r>
      <w:r>
        <w:t xml:space="preserve"> Git will be used to track changes in code and model versions.</w:t>
      </w:r>
    </w:p>
    <w:p w14:paraId="7A3C6564" w14:textId="00012549" w:rsidR="00DE461E" w:rsidRDefault="00DE461E" w:rsidP="00604431">
      <w:pPr>
        <w:pStyle w:val="NormalWeb"/>
        <w:numPr>
          <w:ilvl w:val="0"/>
          <w:numId w:val="100"/>
        </w:numPr>
        <w:spacing w:line="360" w:lineRule="auto"/>
      </w:pPr>
      <w:r w:rsidRPr="00604431">
        <w:rPr>
          <w:rStyle w:val="Strong"/>
          <w:b w:val="0"/>
          <w:bCs w:val="0"/>
        </w:rPr>
        <w:lastRenderedPageBreak/>
        <w:t>Rollback Capability</w:t>
      </w:r>
      <w:r>
        <w:t xml:space="preserve"> </w:t>
      </w:r>
      <w:r w:rsidR="00604431">
        <w:t>-</w:t>
      </w:r>
      <w:r>
        <w:t>Maintain previous versions for quick recovery in case of update failures.</w:t>
      </w:r>
    </w:p>
    <w:p w14:paraId="05097F18" w14:textId="5341F910" w:rsidR="00DE461E" w:rsidRDefault="00DE461E" w:rsidP="00604431">
      <w:pPr>
        <w:pStyle w:val="NormalWeb"/>
        <w:numPr>
          <w:ilvl w:val="0"/>
          <w:numId w:val="100"/>
        </w:numPr>
        <w:spacing w:line="360" w:lineRule="auto"/>
      </w:pPr>
      <w:r w:rsidRPr="00604431">
        <w:rPr>
          <w:rStyle w:val="Strong"/>
          <w:b w:val="0"/>
          <w:bCs w:val="0"/>
        </w:rPr>
        <w:t>User Communication</w:t>
      </w:r>
      <w:r>
        <w:t xml:space="preserve"> </w:t>
      </w:r>
      <w:r w:rsidR="00604431">
        <w:t>-</w:t>
      </w:r>
      <w:r>
        <w:t>Notify stakeholders or end-users of major updates and changes.</w:t>
      </w:r>
    </w:p>
    <w:p w14:paraId="585D66CD" w14:textId="77777777" w:rsidR="00DE461E" w:rsidRDefault="00DE461E" w:rsidP="00DE461E">
      <w:pPr>
        <w:pStyle w:val="Heading3"/>
      </w:pPr>
      <w:bookmarkStart w:id="52" w:name="_Toc205807856"/>
      <w:r>
        <w:rPr>
          <w:rStyle w:val="Strong"/>
          <w:b/>
          <w:bCs/>
        </w:rPr>
        <w:t>9.5. Future Update Enhancements</w:t>
      </w:r>
      <w:bookmarkEnd w:id="52"/>
    </w:p>
    <w:p w14:paraId="123DB153" w14:textId="77777777" w:rsidR="00DE461E" w:rsidRDefault="00DE461E" w:rsidP="00604431">
      <w:pPr>
        <w:pStyle w:val="ListParagraph"/>
        <w:numPr>
          <w:ilvl w:val="0"/>
          <w:numId w:val="101"/>
        </w:numPr>
        <w:spacing w:line="360" w:lineRule="auto"/>
      </w:pPr>
      <w:r>
        <w:t>Planned future enhancements through updates include:</w:t>
      </w:r>
    </w:p>
    <w:p w14:paraId="63C87160" w14:textId="77777777" w:rsidR="00DE461E" w:rsidRDefault="00DE461E" w:rsidP="00604431">
      <w:pPr>
        <w:pStyle w:val="ListParagraph"/>
        <w:numPr>
          <w:ilvl w:val="0"/>
          <w:numId w:val="101"/>
        </w:numPr>
        <w:spacing w:line="360" w:lineRule="auto"/>
      </w:pPr>
      <w:r w:rsidRPr="00604431">
        <w:rPr>
          <w:rStyle w:val="Strong"/>
          <w:b w:val="0"/>
          <w:bCs w:val="0"/>
        </w:rPr>
        <w:t>Real-Time Delay Feed Integration</w:t>
      </w:r>
      <w:r>
        <w:t xml:space="preserve"> from the City of Toronto’s Open Data API.</w:t>
      </w:r>
    </w:p>
    <w:p w14:paraId="1BB260DF" w14:textId="77777777" w:rsidR="00DE461E" w:rsidRDefault="00DE461E" w:rsidP="00604431">
      <w:pPr>
        <w:pStyle w:val="ListParagraph"/>
        <w:numPr>
          <w:ilvl w:val="0"/>
          <w:numId w:val="101"/>
        </w:numPr>
        <w:spacing w:line="360" w:lineRule="auto"/>
      </w:pPr>
      <w:r w:rsidRPr="00604431">
        <w:rPr>
          <w:rStyle w:val="Strong"/>
          <w:b w:val="0"/>
          <w:bCs w:val="0"/>
        </w:rPr>
        <w:t>Weather Data Correlation</w:t>
      </w:r>
      <w:r>
        <w:t xml:space="preserve"> to improve prediction accuracy during adverse conditions.</w:t>
      </w:r>
    </w:p>
    <w:p w14:paraId="253AFB31" w14:textId="77777777" w:rsidR="00DE461E" w:rsidRDefault="00DE461E" w:rsidP="00604431">
      <w:pPr>
        <w:pStyle w:val="ListParagraph"/>
        <w:numPr>
          <w:ilvl w:val="0"/>
          <w:numId w:val="101"/>
        </w:numPr>
        <w:spacing w:line="360" w:lineRule="auto"/>
      </w:pPr>
      <w:r w:rsidRPr="00604431">
        <w:rPr>
          <w:rStyle w:val="Strong"/>
          <w:b w:val="0"/>
          <w:bCs w:val="0"/>
        </w:rPr>
        <w:t>Mobile App Development</w:t>
      </w:r>
      <w:r>
        <w:t xml:space="preserve"> for greater accessibility.</w:t>
      </w:r>
    </w:p>
    <w:p w14:paraId="7B3172D3" w14:textId="146C5856" w:rsidR="00DE461E" w:rsidRDefault="00DE461E" w:rsidP="00DE461E">
      <w:pPr>
        <w:pStyle w:val="ListParagraph"/>
        <w:numPr>
          <w:ilvl w:val="0"/>
          <w:numId w:val="101"/>
        </w:numPr>
        <w:spacing w:line="360" w:lineRule="auto"/>
      </w:pPr>
      <w:r w:rsidRPr="00604431">
        <w:rPr>
          <w:rStyle w:val="Strong"/>
          <w:b w:val="0"/>
          <w:bCs w:val="0"/>
        </w:rPr>
        <w:t>Predictive Analytics Dashboard</w:t>
      </w:r>
      <w:r>
        <w:t xml:space="preserve"> for transit authorities to visualize delay trends.</w:t>
      </w:r>
    </w:p>
    <w:p w14:paraId="0CBE6952" w14:textId="435B3431" w:rsidR="00E12D6B" w:rsidRDefault="00E12D6B" w:rsidP="00E12D6B">
      <w:pPr>
        <w:spacing w:line="360" w:lineRule="auto"/>
      </w:pPr>
      <w:r>
        <w:t xml:space="preserve">In summary, maintenance and updates are </w:t>
      </w:r>
      <w:proofErr w:type="gramStart"/>
      <w:r>
        <w:t>mandatory ,they</w:t>
      </w:r>
      <w:proofErr w:type="gramEnd"/>
      <w:r>
        <w:t xml:space="preserve"> are necessary inputs as part of ensuring the TTC Delay Prediction System remains dependable, timely and </w:t>
      </w:r>
      <w:proofErr w:type="gramStart"/>
      <w:r>
        <w:t>user-focused</w:t>
      </w:r>
      <w:proofErr w:type="gramEnd"/>
      <w:r>
        <w:t>. With a little more effort into structured maintenance, this project will become robust public transit decision support tool that remains useful long after it is initially deployed.</w:t>
      </w:r>
    </w:p>
    <w:p w14:paraId="645D5983" w14:textId="77777777" w:rsidR="00DE461E" w:rsidRDefault="00DE461E" w:rsidP="00DE461E"/>
    <w:p w14:paraId="6C3FDAD7" w14:textId="77777777" w:rsidR="00D82C0B" w:rsidRDefault="00D82C0B" w:rsidP="00D82C0B">
      <w:pPr>
        <w:pStyle w:val="Heading2"/>
      </w:pPr>
      <w:bookmarkStart w:id="53" w:name="_Toc205807857"/>
      <w:r>
        <w:rPr>
          <w:rStyle w:val="Strong"/>
          <w:b/>
          <w:bCs/>
        </w:rPr>
        <w:t>10. Project Budget Overview</w:t>
      </w:r>
      <w:bookmarkEnd w:id="53"/>
    </w:p>
    <w:p w14:paraId="68BB6BA8" w14:textId="77777777" w:rsidR="00D82C0B" w:rsidRDefault="00D82C0B" w:rsidP="00D82C0B">
      <w:pPr>
        <w:pStyle w:val="Heading3"/>
      </w:pPr>
      <w:bookmarkStart w:id="54" w:name="_Toc205807858"/>
      <w:r>
        <w:rPr>
          <w:rStyle w:val="Strong"/>
          <w:b/>
          <w:bCs/>
        </w:rPr>
        <w:t>10.1. Purpose of Budgeting</w:t>
      </w:r>
      <w:bookmarkEnd w:id="54"/>
    </w:p>
    <w:p w14:paraId="0B5EA9CF" w14:textId="40648EDB" w:rsidR="00D82C0B" w:rsidRDefault="00D82C0B" w:rsidP="0084437C">
      <w:pPr>
        <w:pStyle w:val="NormalWeb"/>
      </w:pPr>
      <w:r>
        <w:t>While this project was completed as part of a course requirement using personal systems and free software tools, budgeting helps estimate the cost of replicating or scaling this solution in a production environment. It also reflects the team’s effort in terms of time, software/hardware usage, and potential deployment expenses.</w:t>
      </w:r>
    </w:p>
    <w:p w14:paraId="49A514AF" w14:textId="77777777" w:rsidR="00D82C0B" w:rsidRDefault="00D82C0B" w:rsidP="00D82C0B">
      <w:pPr>
        <w:pStyle w:val="Heading3"/>
      </w:pPr>
      <w:bookmarkStart w:id="55" w:name="_Toc205807859"/>
      <w:r>
        <w:rPr>
          <w:rStyle w:val="Strong"/>
          <w:b/>
          <w:bCs/>
        </w:rPr>
        <w:t>10.2. Resource Breakdown</w:t>
      </w:r>
      <w:bookmarkEnd w:id="55"/>
    </w:p>
    <w:p w14:paraId="5D17570A" w14:textId="77777777" w:rsidR="00D82C0B" w:rsidRPr="0084437C" w:rsidRDefault="00D82C0B" w:rsidP="0084437C">
      <w:pPr>
        <w:spacing w:line="360" w:lineRule="auto"/>
      </w:pPr>
      <w:r w:rsidRPr="0084437C">
        <w:rPr>
          <w:rStyle w:val="Strong"/>
          <w:b w:val="0"/>
          <w:bCs w:val="0"/>
        </w:rPr>
        <w:t>Total Estimated Value of Effort:</w:t>
      </w:r>
      <w:r w:rsidRPr="0084437C">
        <w:rPr>
          <w:b/>
          <w:bCs/>
        </w:rPr>
        <w:t xml:space="preserve"> ~</w:t>
      </w:r>
      <w:r w:rsidRPr="0084437C">
        <w:rPr>
          <w:rStyle w:val="Strong"/>
          <w:b w:val="0"/>
          <w:bCs w:val="0"/>
        </w:rPr>
        <w:t>$4,500 CAD</w:t>
      </w:r>
      <w:r w:rsidRPr="0084437C">
        <w:t xml:space="preserve"> </w:t>
      </w:r>
      <w:r w:rsidRPr="0084437C">
        <w:rPr>
          <w:rStyle w:val="Emphasis"/>
          <w:i w:val="0"/>
          <w:iCs w:val="0"/>
        </w:rPr>
        <w:t>(Time-Based Contribution Only)</w:t>
      </w:r>
    </w:p>
    <w:p w14:paraId="6372EFD3" w14:textId="77777777" w:rsidR="00D82C0B" w:rsidRDefault="00D82C0B" w:rsidP="0084437C">
      <w:pPr>
        <w:pStyle w:val="NormalWeb"/>
        <w:spacing w:line="360" w:lineRule="auto"/>
      </w:pPr>
      <w:r>
        <w:t>This includes:</w:t>
      </w:r>
    </w:p>
    <w:p w14:paraId="4B675FA6" w14:textId="77777777" w:rsidR="00D82C0B" w:rsidRDefault="00D82C0B" w:rsidP="0084437C">
      <w:pPr>
        <w:pStyle w:val="NormalWeb"/>
        <w:numPr>
          <w:ilvl w:val="0"/>
          <w:numId w:val="15"/>
        </w:numPr>
        <w:spacing w:line="360" w:lineRule="auto"/>
      </w:pPr>
      <w:r>
        <w:t>Data preprocessing, cleaning, and feature engineering</w:t>
      </w:r>
    </w:p>
    <w:p w14:paraId="57CD2FA8" w14:textId="77777777" w:rsidR="00D82C0B" w:rsidRDefault="00D82C0B" w:rsidP="0084437C">
      <w:pPr>
        <w:pStyle w:val="NormalWeb"/>
        <w:numPr>
          <w:ilvl w:val="0"/>
          <w:numId w:val="15"/>
        </w:numPr>
        <w:spacing w:line="360" w:lineRule="auto"/>
      </w:pPr>
      <w:r>
        <w:t>Neural network model development and evaluation</w:t>
      </w:r>
    </w:p>
    <w:p w14:paraId="75AA1D64" w14:textId="77777777" w:rsidR="00D82C0B" w:rsidRDefault="00D82C0B" w:rsidP="0084437C">
      <w:pPr>
        <w:pStyle w:val="NormalWeb"/>
        <w:numPr>
          <w:ilvl w:val="0"/>
          <w:numId w:val="15"/>
        </w:numPr>
        <w:spacing w:line="360" w:lineRule="auto"/>
      </w:pPr>
      <w:r>
        <w:t>Flask API creation and front-end integration</w:t>
      </w:r>
    </w:p>
    <w:p w14:paraId="1A366B9C" w14:textId="77777777" w:rsidR="00D82C0B" w:rsidRDefault="00D82C0B" w:rsidP="0084437C">
      <w:pPr>
        <w:pStyle w:val="NormalWeb"/>
        <w:numPr>
          <w:ilvl w:val="0"/>
          <w:numId w:val="15"/>
        </w:numPr>
        <w:spacing w:line="360" w:lineRule="auto"/>
      </w:pPr>
      <w:r>
        <w:lastRenderedPageBreak/>
        <w:t>Power BI dashboard creation and testing</w:t>
      </w:r>
    </w:p>
    <w:p w14:paraId="68888E5B" w14:textId="01151D27" w:rsidR="00D82C0B" w:rsidRDefault="00D82C0B" w:rsidP="00D82C0B">
      <w:pPr>
        <w:pStyle w:val="NormalWeb"/>
        <w:numPr>
          <w:ilvl w:val="0"/>
          <w:numId w:val="15"/>
        </w:numPr>
        <w:spacing w:line="360" w:lineRule="auto"/>
      </w:pPr>
      <w:r>
        <w:t>Documentation and presentation preparation</w:t>
      </w:r>
    </w:p>
    <w:p w14:paraId="59CA1AFD" w14:textId="77777777" w:rsidR="00D82C0B" w:rsidRDefault="00D82C0B" w:rsidP="00D82C0B">
      <w:pPr>
        <w:pStyle w:val="Heading3"/>
      </w:pPr>
      <w:bookmarkStart w:id="56" w:name="_Toc205807860"/>
      <w:r>
        <w:rPr>
          <w:rStyle w:val="Strong"/>
          <w:b/>
          <w:bCs/>
        </w:rPr>
        <w:t>10.3. Estimated Future Deployment Costs</w:t>
      </w:r>
      <w:bookmarkEnd w:id="56"/>
    </w:p>
    <w:p w14:paraId="397A4543" w14:textId="77777777" w:rsidR="00D82C0B" w:rsidRDefault="00D82C0B" w:rsidP="00D82C0B">
      <w:pPr>
        <w:pStyle w:val="NormalWeb"/>
      </w:pPr>
      <w:r>
        <w:t>If scaled or deployed in a real-world setting, the following costs might apply:</w:t>
      </w:r>
    </w:p>
    <w:tbl>
      <w:tblPr>
        <w:tblStyle w:val="TableGrid"/>
        <w:tblW w:w="0" w:type="auto"/>
        <w:tblLook w:val="04A0" w:firstRow="1" w:lastRow="0" w:firstColumn="1" w:lastColumn="0" w:noHBand="0" w:noVBand="1"/>
      </w:tblPr>
      <w:tblGrid>
        <w:gridCol w:w="5150"/>
        <w:gridCol w:w="3259"/>
      </w:tblGrid>
      <w:tr w:rsidR="00D82C0B" w14:paraId="67832252" w14:textId="77777777" w:rsidTr="0084437C">
        <w:tc>
          <w:tcPr>
            <w:tcW w:w="0" w:type="auto"/>
            <w:hideMark/>
          </w:tcPr>
          <w:p w14:paraId="22BFDDA7" w14:textId="77777777" w:rsidR="00D82C0B" w:rsidRDefault="00D82C0B">
            <w:pPr>
              <w:jc w:val="center"/>
              <w:rPr>
                <w:b/>
                <w:bCs/>
              </w:rPr>
            </w:pPr>
            <w:r>
              <w:rPr>
                <w:rStyle w:val="Strong"/>
              </w:rPr>
              <w:t>Category</w:t>
            </w:r>
          </w:p>
        </w:tc>
        <w:tc>
          <w:tcPr>
            <w:tcW w:w="0" w:type="auto"/>
            <w:hideMark/>
          </w:tcPr>
          <w:p w14:paraId="35A71FFE" w14:textId="77777777" w:rsidR="00D82C0B" w:rsidRDefault="00D82C0B">
            <w:pPr>
              <w:jc w:val="center"/>
              <w:rPr>
                <w:b/>
                <w:bCs/>
              </w:rPr>
            </w:pPr>
            <w:r>
              <w:rPr>
                <w:rStyle w:val="Strong"/>
              </w:rPr>
              <w:t>Estimated Monthly Cost (CAD)</w:t>
            </w:r>
          </w:p>
        </w:tc>
      </w:tr>
      <w:tr w:rsidR="00D82C0B" w14:paraId="06F5A7F9" w14:textId="77777777" w:rsidTr="0084437C">
        <w:tc>
          <w:tcPr>
            <w:tcW w:w="0" w:type="auto"/>
            <w:hideMark/>
          </w:tcPr>
          <w:p w14:paraId="2CC895D5" w14:textId="77777777" w:rsidR="00D82C0B" w:rsidRDefault="00D82C0B">
            <w:r>
              <w:t>Cloud Hosting (Flask API + Dashboard)</w:t>
            </w:r>
          </w:p>
        </w:tc>
        <w:tc>
          <w:tcPr>
            <w:tcW w:w="0" w:type="auto"/>
            <w:hideMark/>
          </w:tcPr>
          <w:p w14:paraId="2628D164" w14:textId="77777777" w:rsidR="00D82C0B" w:rsidRDefault="00D82C0B">
            <w:r>
              <w:t>$30 – $50</w:t>
            </w:r>
          </w:p>
        </w:tc>
      </w:tr>
      <w:tr w:rsidR="00D82C0B" w14:paraId="2CAEE9D6" w14:textId="77777777" w:rsidTr="0084437C">
        <w:tc>
          <w:tcPr>
            <w:tcW w:w="0" w:type="auto"/>
            <w:hideMark/>
          </w:tcPr>
          <w:p w14:paraId="1939A93E" w14:textId="77777777" w:rsidR="00D82C0B" w:rsidRDefault="00D82C0B">
            <w:r>
              <w:t>Premium API Access (Weather, Real-Time TTC Data)</w:t>
            </w:r>
          </w:p>
        </w:tc>
        <w:tc>
          <w:tcPr>
            <w:tcW w:w="0" w:type="auto"/>
            <w:hideMark/>
          </w:tcPr>
          <w:p w14:paraId="541E6253" w14:textId="77777777" w:rsidR="00D82C0B" w:rsidRDefault="00D82C0B">
            <w:r>
              <w:t>$50 – $70</w:t>
            </w:r>
          </w:p>
        </w:tc>
      </w:tr>
      <w:tr w:rsidR="00D82C0B" w14:paraId="2B508F61" w14:textId="77777777" w:rsidTr="0084437C">
        <w:tc>
          <w:tcPr>
            <w:tcW w:w="0" w:type="auto"/>
            <w:hideMark/>
          </w:tcPr>
          <w:p w14:paraId="4D4D8EDB" w14:textId="77777777" w:rsidR="00D82C0B" w:rsidRDefault="00D82C0B">
            <w:r>
              <w:t>Cloud Storage &amp; Backup</w:t>
            </w:r>
          </w:p>
        </w:tc>
        <w:tc>
          <w:tcPr>
            <w:tcW w:w="0" w:type="auto"/>
            <w:hideMark/>
          </w:tcPr>
          <w:p w14:paraId="336E58C7" w14:textId="77777777" w:rsidR="00D82C0B" w:rsidRDefault="00D82C0B">
            <w:r>
              <w:t>$10 – $15</w:t>
            </w:r>
          </w:p>
        </w:tc>
      </w:tr>
      <w:tr w:rsidR="00D82C0B" w14:paraId="7D6E3818" w14:textId="77777777" w:rsidTr="0084437C">
        <w:tc>
          <w:tcPr>
            <w:tcW w:w="0" w:type="auto"/>
            <w:hideMark/>
          </w:tcPr>
          <w:p w14:paraId="4C9941D9" w14:textId="77777777" w:rsidR="00D82C0B" w:rsidRDefault="00D82C0B">
            <w:r>
              <w:t>Domain Registration &amp; Maintenance</w:t>
            </w:r>
          </w:p>
        </w:tc>
        <w:tc>
          <w:tcPr>
            <w:tcW w:w="0" w:type="auto"/>
            <w:hideMark/>
          </w:tcPr>
          <w:p w14:paraId="2E7FF1DB" w14:textId="77777777" w:rsidR="00D82C0B" w:rsidRDefault="00D82C0B">
            <w:r>
              <w:t>$5 – $10</w:t>
            </w:r>
          </w:p>
        </w:tc>
      </w:tr>
    </w:tbl>
    <w:p w14:paraId="0A027B8D" w14:textId="46D7176C" w:rsidR="00D82C0B" w:rsidRDefault="00D82C0B" w:rsidP="00533E07">
      <w:pPr>
        <w:pStyle w:val="NormalWeb"/>
      </w:pPr>
      <w:r w:rsidRPr="00422487">
        <w:rPr>
          <w:rStyle w:val="Strong"/>
        </w:rPr>
        <w:t>Projected Future Monthly Cost:</w:t>
      </w:r>
      <w:r w:rsidRPr="00422487">
        <w:t xml:space="preserve"> ~</w:t>
      </w:r>
      <w:r w:rsidRPr="00422487">
        <w:rPr>
          <w:rStyle w:val="Strong"/>
        </w:rPr>
        <w:t>$100 – $150 CAD</w:t>
      </w:r>
    </w:p>
    <w:p w14:paraId="1C4A8486" w14:textId="77777777" w:rsidR="00D82C0B" w:rsidRDefault="00D82C0B" w:rsidP="00D82C0B">
      <w:pPr>
        <w:pStyle w:val="Heading3"/>
      </w:pPr>
      <w:bookmarkStart w:id="57" w:name="_Toc205807861"/>
      <w:r>
        <w:rPr>
          <w:rStyle w:val="Strong"/>
          <w:b/>
          <w:bCs/>
        </w:rPr>
        <w:t>10.4. Cost-Saving Strategies</w:t>
      </w:r>
      <w:bookmarkEnd w:id="57"/>
    </w:p>
    <w:p w14:paraId="1B8B0B02" w14:textId="77777777" w:rsidR="00EC0F78" w:rsidRPr="00EC0F78" w:rsidRDefault="00EC0F78" w:rsidP="00EC0F78">
      <w:pPr>
        <w:pStyle w:val="ListParagraph"/>
        <w:numPr>
          <w:ilvl w:val="0"/>
          <w:numId w:val="104"/>
        </w:numPr>
        <w:spacing w:line="360" w:lineRule="auto"/>
      </w:pPr>
      <w:r w:rsidRPr="00EC0F78">
        <w:t xml:space="preserve">Open-source libraries (TensorFlow, Pandas, Scikit-learn) nullified </w:t>
      </w:r>
      <w:proofErr w:type="gramStart"/>
      <w:r w:rsidRPr="00EC0F78">
        <w:t>any and all</w:t>
      </w:r>
      <w:proofErr w:type="gramEnd"/>
      <w:r w:rsidRPr="00EC0F78">
        <w:t xml:space="preserve"> software licensing costs</w:t>
      </w:r>
    </w:p>
    <w:p w14:paraId="40320D70" w14:textId="77777777" w:rsidR="00EC0F78" w:rsidRPr="00EC0F78" w:rsidRDefault="00EC0F78" w:rsidP="00EC0F78">
      <w:pPr>
        <w:pStyle w:val="ListParagraph"/>
        <w:numPr>
          <w:ilvl w:val="0"/>
          <w:numId w:val="104"/>
        </w:numPr>
        <w:spacing w:line="360" w:lineRule="auto"/>
      </w:pPr>
      <w:r w:rsidRPr="00EC0F78">
        <w:t>Local development means I can avoid using paid compute resources on the cloud for prototyping</w:t>
      </w:r>
    </w:p>
    <w:p w14:paraId="5B3A66FD" w14:textId="24FE3B9F" w:rsidR="00EC0F78" w:rsidRPr="00EC0F78" w:rsidRDefault="00EC0F78" w:rsidP="00EC0F78">
      <w:pPr>
        <w:pStyle w:val="ListParagraph"/>
        <w:numPr>
          <w:ilvl w:val="0"/>
          <w:numId w:val="104"/>
        </w:numPr>
        <w:spacing w:line="360" w:lineRule="auto"/>
      </w:pPr>
      <w:r w:rsidRPr="00EC0F78">
        <w:t>Modular system design of cloud applications to scale only the necessary components to reduce unnecessary overhead</w:t>
      </w:r>
    </w:p>
    <w:p w14:paraId="6A8DE7ED" w14:textId="77777777" w:rsidR="00EC0F78" w:rsidRPr="00EC0F78" w:rsidRDefault="00EC0F78" w:rsidP="00EC0F78">
      <w:pPr>
        <w:pStyle w:val="ListParagraph"/>
        <w:numPr>
          <w:ilvl w:val="0"/>
          <w:numId w:val="104"/>
        </w:numPr>
        <w:spacing w:line="360" w:lineRule="auto"/>
      </w:pPr>
      <w:r w:rsidRPr="00EC0F78">
        <w:t>Public datasets available via the City of Toronto saved on data purchase/subscription fees</w:t>
      </w:r>
    </w:p>
    <w:p w14:paraId="5A1E35B0" w14:textId="77777777" w:rsidR="00D82C0B" w:rsidRDefault="00D82C0B"/>
    <w:p w14:paraId="53FE966D" w14:textId="77777777" w:rsidR="00D82C0B" w:rsidRDefault="00D82C0B" w:rsidP="00D82C0B">
      <w:pPr>
        <w:pStyle w:val="Heading2"/>
      </w:pPr>
      <w:bookmarkStart w:id="58" w:name="_Toc205807862"/>
      <w:r>
        <w:rPr>
          <w:rStyle w:val="Strong"/>
          <w:b/>
          <w:bCs/>
        </w:rPr>
        <w:t>11. Future Work</w:t>
      </w:r>
      <w:bookmarkEnd w:id="58"/>
    </w:p>
    <w:p w14:paraId="1A3F7FC7" w14:textId="457AF0D6" w:rsidR="00D82C0B" w:rsidRDefault="00D82C0B" w:rsidP="008B6A7B">
      <w:pPr>
        <w:pStyle w:val="NormalWeb"/>
        <w:spacing w:line="360" w:lineRule="auto"/>
      </w:pPr>
      <w:r>
        <w:t>The current implementation of the Toronto Transit Commission (TTC) Subway Delay Prediction System represents a significant step forward in leveraging machine learning and AI to enhance transit operations and commuter experiences. However, there remain several opportunities to extend and refine this work to improve prediction accuracy, operational usability, and scalability. This section outlines a comprehensive set of enhancements that could be pursued in future iterations of the project.</w:t>
      </w:r>
    </w:p>
    <w:p w14:paraId="1115B450" w14:textId="31A371DA" w:rsidR="00D82C0B" w:rsidRDefault="00FB3930" w:rsidP="008B6A7B">
      <w:pPr>
        <w:pStyle w:val="Heading3"/>
        <w:spacing w:line="360" w:lineRule="auto"/>
      </w:pPr>
      <w:bookmarkStart w:id="59" w:name="_Toc205807863"/>
      <w:r>
        <w:rPr>
          <w:rStyle w:val="Strong"/>
          <w:b/>
          <w:bCs/>
        </w:rPr>
        <w:lastRenderedPageBreak/>
        <w:t>1</w:t>
      </w:r>
      <w:r w:rsidR="00D82C0B">
        <w:rPr>
          <w:rStyle w:val="Strong"/>
          <w:b/>
          <w:bCs/>
        </w:rPr>
        <w:t>1.</w:t>
      </w:r>
      <w:r>
        <w:rPr>
          <w:rStyle w:val="Strong"/>
          <w:b/>
          <w:bCs/>
        </w:rPr>
        <w:t>1</w:t>
      </w:r>
      <w:r w:rsidR="00D82C0B">
        <w:rPr>
          <w:rStyle w:val="Strong"/>
          <w:b/>
          <w:bCs/>
        </w:rPr>
        <w:t xml:space="preserve"> Integration of Real-Time Data Sources</w:t>
      </w:r>
      <w:bookmarkEnd w:id="59"/>
    </w:p>
    <w:p w14:paraId="08B30B53" w14:textId="77777777" w:rsidR="00D82C0B" w:rsidRDefault="00D82C0B" w:rsidP="008B6A7B">
      <w:pPr>
        <w:pStyle w:val="NormalWeb"/>
        <w:spacing w:line="360" w:lineRule="auto"/>
      </w:pPr>
      <w:r>
        <w:t>Currently, our model is trained on historical TTC delay datasets, enhanced with engineered features such as rush hour indicators, day-of-week patterns, and time categorization. While this provides a strong foundation, the prediction accuracy can be significantly improved by integrating real-time data streams.</w:t>
      </w:r>
      <w:r>
        <w:br/>
        <w:t>Future versions of the project could connect directly to:</w:t>
      </w:r>
    </w:p>
    <w:p w14:paraId="66CE9EE7" w14:textId="77777777" w:rsidR="008B6A7B" w:rsidRPr="008B6A7B" w:rsidRDefault="008B6A7B" w:rsidP="008B6A7B">
      <w:pPr>
        <w:pStyle w:val="ListParagraph"/>
        <w:numPr>
          <w:ilvl w:val="0"/>
          <w:numId w:val="106"/>
        </w:numPr>
        <w:spacing w:line="360" w:lineRule="auto"/>
        <w:rPr>
          <w:rStyle w:val="Strong"/>
          <w:b w:val="0"/>
          <w:bCs w:val="0"/>
        </w:rPr>
      </w:pPr>
      <w:r w:rsidRPr="008B6A7B">
        <w:rPr>
          <w:rStyle w:val="Strong"/>
          <w:b w:val="0"/>
          <w:bCs w:val="0"/>
        </w:rPr>
        <w:t>Real-Time TTC APIs: Get current delay reports, vehicle positions as well as service advisories.</w:t>
      </w:r>
    </w:p>
    <w:p w14:paraId="1FB2EEC5" w14:textId="77777777" w:rsidR="008B6A7B" w:rsidRPr="008B6A7B" w:rsidRDefault="008B6A7B" w:rsidP="008B6A7B">
      <w:pPr>
        <w:pStyle w:val="ListParagraph"/>
        <w:numPr>
          <w:ilvl w:val="0"/>
          <w:numId w:val="106"/>
        </w:numPr>
        <w:spacing w:line="360" w:lineRule="auto"/>
        <w:rPr>
          <w:rStyle w:val="Strong"/>
          <w:b w:val="0"/>
          <w:bCs w:val="0"/>
        </w:rPr>
      </w:pPr>
      <w:r w:rsidRPr="008B6A7B">
        <w:rPr>
          <w:rStyle w:val="Strong"/>
          <w:b w:val="0"/>
          <w:bCs w:val="0"/>
        </w:rPr>
        <w:t>Weather APIs: To know weather in the region— it is often observed that severe weather has an impact on service availability.</w:t>
      </w:r>
    </w:p>
    <w:p w14:paraId="2E7EAFCB" w14:textId="77777777" w:rsidR="008B6A7B" w:rsidRPr="008B6A7B" w:rsidRDefault="008B6A7B" w:rsidP="008B6A7B">
      <w:pPr>
        <w:pStyle w:val="ListParagraph"/>
        <w:numPr>
          <w:ilvl w:val="0"/>
          <w:numId w:val="106"/>
        </w:numPr>
        <w:spacing w:line="360" w:lineRule="auto"/>
        <w:rPr>
          <w:rStyle w:val="Strong"/>
          <w:b w:val="0"/>
          <w:bCs w:val="0"/>
        </w:rPr>
      </w:pPr>
      <w:r w:rsidRPr="008B6A7B">
        <w:rPr>
          <w:rStyle w:val="Strong"/>
          <w:b w:val="0"/>
          <w:bCs w:val="0"/>
        </w:rPr>
        <w:t>Event Schedules: Integrate with the City of Toronto's events database to accommodate traffic spikes due to sporting events, concerts, parades and mass gatherings.</w:t>
      </w:r>
    </w:p>
    <w:p w14:paraId="4D2AC960" w14:textId="77777777" w:rsidR="008B6A7B" w:rsidRPr="008B6A7B" w:rsidRDefault="008B6A7B" w:rsidP="008B6A7B">
      <w:pPr>
        <w:pStyle w:val="ListParagraph"/>
        <w:numPr>
          <w:ilvl w:val="0"/>
          <w:numId w:val="106"/>
        </w:numPr>
        <w:spacing w:line="360" w:lineRule="auto"/>
        <w:rPr>
          <w:rStyle w:val="Strong"/>
          <w:b w:val="0"/>
          <w:bCs w:val="0"/>
        </w:rPr>
      </w:pPr>
      <w:r w:rsidRPr="008B6A7B">
        <w:rPr>
          <w:rStyle w:val="Strong"/>
          <w:b w:val="0"/>
          <w:bCs w:val="0"/>
        </w:rPr>
        <w:t xml:space="preserve">Traffic Data: directly for surface routes and indirectly for subway congestion if traffic can contribute to the delays of a </w:t>
      </w:r>
      <w:proofErr w:type="gramStart"/>
      <w:r w:rsidRPr="008B6A7B">
        <w:rPr>
          <w:rStyle w:val="Strong"/>
          <w:b w:val="0"/>
          <w:bCs w:val="0"/>
        </w:rPr>
        <w:t>multi-modal transfers</w:t>
      </w:r>
      <w:proofErr w:type="gramEnd"/>
      <w:r w:rsidRPr="008B6A7B">
        <w:rPr>
          <w:rStyle w:val="Strong"/>
          <w:b w:val="0"/>
          <w:bCs w:val="0"/>
        </w:rPr>
        <w:t>.</w:t>
      </w:r>
    </w:p>
    <w:p w14:paraId="06B9D6BA" w14:textId="372077E4" w:rsidR="00D82C0B" w:rsidRDefault="00D82C0B" w:rsidP="00FB3930">
      <w:pPr>
        <w:spacing w:line="360" w:lineRule="auto"/>
      </w:pPr>
      <w:r>
        <w:t>Real-time integration would allow the model to dynamically adjust predictions as new conditions emerge, making it suitable for commuter-facing applications.</w:t>
      </w:r>
    </w:p>
    <w:p w14:paraId="226F5D30" w14:textId="02732F96" w:rsidR="00D82C0B" w:rsidRDefault="00FB3930" w:rsidP="00D82C0B">
      <w:pPr>
        <w:pStyle w:val="Heading3"/>
        <w:rPr>
          <w:rStyle w:val="Strong"/>
          <w:b/>
          <w:bCs/>
        </w:rPr>
      </w:pPr>
      <w:bookmarkStart w:id="60" w:name="_Toc205807864"/>
      <w:r>
        <w:rPr>
          <w:rStyle w:val="Strong"/>
          <w:b/>
          <w:bCs/>
        </w:rPr>
        <w:t>11.</w:t>
      </w:r>
      <w:r w:rsidR="00D82C0B">
        <w:rPr>
          <w:rStyle w:val="Strong"/>
          <w:b/>
          <w:bCs/>
        </w:rPr>
        <w:t>2 Expansion to Multi-Line and Multi-Modal Transit Systems</w:t>
      </w:r>
      <w:bookmarkEnd w:id="60"/>
    </w:p>
    <w:p w14:paraId="14E786D7" w14:textId="77777777" w:rsidR="00E24AC2" w:rsidRPr="00E24AC2" w:rsidRDefault="00E24AC2" w:rsidP="00E24AC2">
      <w:r w:rsidRPr="00E24AC2">
        <w:t>The scope is limited purely to the TTC subway network, for now. It also stands to reason that the model could easily be generalized out as follows:</w:t>
      </w:r>
    </w:p>
    <w:p w14:paraId="78726F5A" w14:textId="44CB842A" w:rsidR="00E24AC2" w:rsidRDefault="00E24AC2" w:rsidP="00E24AC2">
      <w:pPr>
        <w:pStyle w:val="ListParagraph"/>
        <w:numPr>
          <w:ilvl w:val="0"/>
          <w:numId w:val="108"/>
        </w:numPr>
      </w:pPr>
      <w:r w:rsidRPr="00E24AC2">
        <w:t>TTC Subway All Lines</w:t>
      </w:r>
      <w:r>
        <w:t>-</w:t>
      </w:r>
      <w:r w:rsidRPr="00E24AC2">
        <w:t>Add different model or multiclass for</w:t>
      </w:r>
      <w:r w:rsidR="00F7701A">
        <w:t>,</w:t>
      </w:r>
      <w:r w:rsidRPr="00E24AC2">
        <w:t xml:space="preserve"> Line 1 (Yonge–University), Line 2 (Bloor–Danforth), Line 3 (Scarborough RT) and Line 4 (Sheppard).</w:t>
      </w:r>
    </w:p>
    <w:p w14:paraId="1C2F2A82" w14:textId="7658DE76" w:rsidR="00F7701A" w:rsidRDefault="00F7701A" w:rsidP="00F7701A">
      <w:pPr>
        <w:pStyle w:val="NormalWeb"/>
        <w:numPr>
          <w:ilvl w:val="0"/>
          <w:numId w:val="108"/>
        </w:numPr>
      </w:pPr>
      <w:r w:rsidRPr="00F7701A">
        <w:rPr>
          <w:rStyle w:val="Strong"/>
          <w:b w:val="0"/>
          <w:bCs w:val="0"/>
        </w:rPr>
        <w:t>Streetcar and Bus Systems</w:t>
      </w:r>
      <w:r>
        <w:rPr>
          <w:b/>
          <w:bCs/>
        </w:rPr>
        <w:t>-</w:t>
      </w:r>
      <w:r>
        <w:t xml:space="preserve"> Integrate additional datasets, from TTC buses and streetcars, enabling a unified prediction platform for all modes of transit.</w:t>
      </w:r>
    </w:p>
    <w:p w14:paraId="00199747" w14:textId="4A5B4F99" w:rsidR="00D82C0B" w:rsidRDefault="00D82C0B" w:rsidP="00E24AC2">
      <w:pPr>
        <w:pStyle w:val="ListParagraph"/>
        <w:numPr>
          <w:ilvl w:val="0"/>
          <w:numId w:val="107"/>
        </w:numPr>
        <w:spacing w:line="360" w:lineRule="auto"/>
      </w:pPr>
      <w:r w:rsidRPr="00F7701A">
        <w:rPr>
          <w:rStyle w:val="Strong"/>
          <w:b w:val="0"/>
          <w:bCs w:val="0"/>
        </w:rPr>
        <w:t xml:space="preserve">GO Transit and </w:t>
      </w:r>
      <w:proofErr w:type="spellStart"/>
      <w:r w:rsidRPr="00F7701A">
        <w:rPr>
          <w:rStyle w:val="Strong"/>
          <w:b w:val="0"/>
          <w:bCs w:val="0"/>
        </w:rPr>
        <w:t>Metrolinx</w:t>
      </w:r>
      <w:proofErr w:type="spellEnd"/>
      <w:r w:rsidR="00F7701A">
        <w:rPr>
          <w:b/>
          <w:bCs/>
        </w:rPr>
        <w:t xml:space="preserve">- </w:t>
      </w:r>
      <w:r>
        <w:t xml:space="preserve">Establish connections </w:t>
      </w:r>
      <w:proofErr w:type="gramStart"/>
      <w:r>
        <w:t>with</w:t>
      </w:r>
      <w:r w:rsidR="00F7701A">
        <w:t>,</w:t>
      </w:r>
      <w:proofErr w:type="gramEnd"/>
      <w:r>
        <w:t xml:space="preserve"> regional transit agencies to offer inter-agency delay predictions.</w:t>
      </w:r>
    </w:p>
    <w:p w14:paraId="08EC2B51" w14:textId="4A2D02D4" w:rsidR="00D82C0B" w:rsidRDefault="00D82C0B" w:rsidP="00E24AC2">
      <w:pPr>
        <w:spacing w:line="360" w:lineRule="auto"/>
      </w:pPr>
      <w:r>
        <w:t xml:space="preserve">By expanding scope, the system could support </w:t>
      </w:r>
      <w:r w:rsidRPr="0081617D">
        <w:rPr>
          <w:rStyle w:val="Strong"/>
          <w:b w:val="0"/>
          <w:bCs w:val="0"/>
        </w:rPr>
        <w:t>multi-modal journey planning</w:t>
      </w:r>
      <w:r>
        <w:t>, helping passengers anticipate potential disruptions across their entire travel chain.</w:t>
      </w:r>
    </w:p>
    <w:p w14:paraId="67466C9C" w14:textId="5B7E0BD5" w:rsidR="00D82C0B" w:rsidRDefault="00CB0090" w:rsidP="00D82C0B">
      <w:pPr>
        <w:pStyle w:val="Heading3"/>
      </w:pPr>
      <w:bookmarkStart w:id="61" w:name="_Toc205807865"/>
      <w:r>
        <w:rPr>
          <w:rStyle w:val="Strong"/>
          <w:b/>
          <w:bCs/>
        </w:rPr>
        <w:lastRenderedPageBreak/>
        <w:t>11.</w:t>
      </w:r>
      <w:r w:rsidR="00D82C0B">
        <w:rPr>
          <w:rStyle w:val="Strong"/>
          <w:b/>
          <w:bCs/>
        </w:rPr>
        <w:t>3. Improved Model Architecture and Feature Engineering</w:t>
      </w:r>
      <w:bookmarkEnd w:id="61"/>
    </w:p>
    <w:p w14:paraId="13C180A1" w14:textId="77777777" w:rsidR="00D82C0B" w:rsidRDefault="00D82C0B" w:rsidP="00CB0090">
      <w:pPr>
        <w:spacing w:line="360" w:lineRule="auto"/>
      </w:pPr>
      <w:r>
        <w:t>The current neural network architecture uses fully connected dense layers with categorical and numerical feature encoding. While this has yielded promising results, there are opportunities to experiment with:</w:t>
      </w:r>
    </w:p>
    <w:p w14:paraId="01705FCF" w14:textId="77777777" w:rsidR="00D82C0B" w:rsidRDefault="00D82C0B" w:rsidP="00CB0090">
      <w:pPr>
        <w:pStyle w:val="ListParagraph"/>
        <w:numPr>
          <w:ilvl w:val="0"/>
          <w:numId w:val="109"/>
        </w:numPr>
        <w:spacing w:line="360" w:lineRule="auto"/>
      </w:pPr>
      <w:r>
        <w:rPr>
          <w:rStyle w:val="Strong"/>
        </w:rPr>
        <w:t>Recurrent Neural Networks (RNNs) or LSTMs</w:t>
      </w:r>
      <w:r>
        <w:t>: To better capture time dependencies in delay patterns.</w:t>
      </w:r>
    </w:p>
    <w:p w14:paraId="4888E972" w14:textId="035F7B15" w:rsidR="00CB0090" w:rsidRPr="00CB0090" w:rsidRDefault="00D82C0B" w:rsidP="00CB0090">
      <w:pPr>
        <w:pStyle w:val="ListParagraph"/>
        <w:numPr>
          <w:ilvl w:val="0"/>
          <w:numId w:val="109"/>
        </w:numPr>
        <w:spacing w:line="360" w:lineRule="auto"/>
        <w:rPr>
          <w:rFonts w:ascii="Times New Roman" w:eastAsia="Times New Roman" w:hAnsi="Times New Roman" w:cs="Times New Roman"/>
          <w:sz w:val="24"/>
          <w:szCs w:val="24"/>
          <w:lang w:bidi="ne-NP"/>
        </w:rPr>
      </w:pPr>
      <w:r>
        <w:rPr>
          <w:rStyle w:val="Strong"/>
        </w:rPr>
        <w:t xml:space="preserve">Transformer </w:t>
      </w:r>
      <w:proofErr w:type="gramStart"/>
      <w:r>
        <w:rPr>
          <w:rStyle w:val="Strong"/>
        </w:rPr>
        <w:t>Models</w:t>
      </w:r>
      <w:r>
        <w:t xml:space="preserve">: </w:t>
      </w:r>
      <w:r w:rsidR="00CB0090" w:rsidRPr="00CB0090">
        <w:t>·</w:t>
      </w:r>
      <w:proofErr w:type="gramEnd"/>
      <w:r w:rsidR="00CB0090" w:rsidRPr="00CB0090">
        <w:t xml:space="preserve"> Transformer Models: modified for time-series </w:t>
      </w:r>
      <w:proofErr w:type="spellStart"/>
      <w:proofErr w:type="gramStart"/>
      <w:r w:rsidR="00CB0090" w:rsidRPr="00CB0090">
        <w:t>prediction,</w:t>
      </w:r>
      <w:r w:rsidR="00CB0090" w:rsidRPr="00CB0090">
        <w:rPr>
          <w:rFonts w:ascii="Times New Roman" w:eastAsia="Times New Roman" w:hAnsi="Times New Roman" w:cs="Times New Roman"/>
          <w:sz w:val="24"/>
          <w:szCs w:val="24"/>
          <w:lang w:bidi="ne-NP"/>
        </w:rPr>
        <w:t>taking</w:t>
      </w:r>
      <w:proofErr w:type="spellEnd"/>
      <w:proofErr w:type="gramEnd"/>
      <w:r w:rsidR="00CB0090" w:rsidRPr="00CB0090">
        <w:rPr>
          <w:rFonts w:ascii="Times New Roman" w:eastAsia="Times New Roman" w:hAnsi="Times New Roman" w:cs="Times New Roman"/>
          <w:sz w:val="24"/>
          <w:szCs w:val="24"/>
          <w:lang w:bidi="ne-NP"/>
        </w:rPr>
        <w:t xml:space="preserve"> advantage of the attention mechanism for long-range temporal</w:t>
      </w:r>
    </w:p>
    <w:p w14:paraId="6E5B96F3" w14:textId="47709214" w:rsidR="00EC1522" w:rsidRDefault="00D82C0B" w:rsidP="00CB0090">
      <w:pPr>
        <w:pStyle w:val="ListParagraph"/>
        <w:numPr>
          <w:ilvl w:val="0"/>
          <w:numId w:val="109"/>
        </w:numPr>
        <w:spacing w:line="360" w:lineRule="auto"/>
      </w:pPr>
      <w:r>
        <w:rPr>
          <w:rStyle w:val="Strong"/>
        </w:rPr>
        <w:t>Hybrid Models</w:t>
      </w:r>
      <w:proofErr w:type="gramStart"/>
      <w:r>
        <w:t xml:space="preserve">: </w:t>
      </w:r>
      <w:r w:rsidR="00EC1522" w:rsidRPr="00EC1522">
        <w:rPr>
          <w:lang w:bidi="ne-NP"/>
        </w:rPr>
        <w:t> Deep</w:t>
      </w:r>
      <w:proofErr w:type="gramEnd"/>
      <w:r w:rsidR="00EC1522" w:rsidRPr="00EC1522">
        <w:rPr>
          <w:lang w:bidi="ne-NP"/>
        </w:rPr>
        <w:t xml:space="preserve"> Learning outputs combined with Rule-Based</w:t>
      </w:r>
      <w:r w:rsidR="00EC1522">
        <w:t xml:space="preserve"> </w:t>
      </w:r>
      <w:r w:rsidR="00EC1522" w:rsidRPr="00EC1522">
        <w:t>Systems (e.g., peak-hour adjustments) are utilized for making more robust</w:t>
      </w:r>
      <w:r w:rsidR="00EC1522">
        <w:t xml:space="preserve"> </w:t>
      </w:r>
      <w:r w:rsidR="00EC1522" w:rsidRPr="00CB0090">
        <w:rPr>
          <w:rFonts w:ascii="Times New Roman" w:eastAsia="Times New Roman" w:hAnsi="Times New Roman" w:cs="Times New Roman"/>
          <w:sz w:val="24"/>
          <w:szCs w:val="24"/>
          <w:lang w:bidi="ne-NP"/>
        </w:rPr>
        <w:t>predictions.</w:t>
      </w:r>
    </w:p>
    <w:p w14:paraId="70A662EC" w14:textId="22E961D9" w:rsidR="00D82C0B" w:rsidRDefault="00D82C0B" w:rsidP="00CB0090">
      <w:pPr>
        <w:pStyle w:val="ListParagraph"/>
        <w:numPr>
          <w:ilvl w:val="0"/>
          <w:numId w:val="109"/>
        </w:numPr>
        <w:spacing w:line="360" w:lineRule="auto"/>
      </w:pPr>
      <w:r>
        <w:rPr>
          <w:rStyle w:val="Strong"/>
        </w:rPr>
        <w:t>Automated Feature Engineering</w:t>
      </w:r>
      <w:r>
        <w:t xml:space="preserve">: Using libraries like </w:t>
      </w:r>
      <w:proofErr w:type="spellStart"/>
      <w:r>
        <w:t>FeatureTools</w:t>
      </w:r>
      <w:proofErr w:type="spellEnd"/>
      <w:r>
        <w:t xml:space="preserve"> or Deep Feature Synthesis to discover complex feature interactions.</w:t>
      </w:r>
    </w:p>
    <w:p w14:paraId="3A2DF4F1" w14:textId="77777777" w:rsidR="00D82C0B" w:rsidRDefault="00D82C0B" w:rsidP="00CB0090">
      <w:pPr>
        <w:spacing w:line="360" w:lineRule="auto"/>
      </w:pPr>
      <w:r>
        <w:t>These approaches could improve both short-term (</w:t>
      </w:r>
      <w:proofErr w:type="gramStart"/>
      <w:r>
        <w:t>next-hour</w:t>
      </w:r>
      <w:proofErr w:type="gramEnd"/>
      <w:r>
        <w:t>) and long-term (multi-hour) delay forecasts.</w:t>
      </w:r>
    </w:p>
    <w:p w14:paraId="101A891C" w14:textId="0A842B7E" w:rsidR="00D82C0B" w:rsidRDefault="00D82C0B" w:rsidP="00D82C0B"/>
    <w:p w14:paraId="650ABC8E" w14:textId="045B441E" w:rsidR="00D82C0B" w:rsidRDefault="00B40CC0" w:rsidP="00D82C0B">
      <w:pPr>
        <w:pStyle w:val="Heading3"/>
      </w:pPr>
      <w:bookmarkStart w:id="62" w:name="_Toc205807866"/>
      <w:r>
        <w:rPr>
          <w:rStyle w:val="Strong"/>
          <w:b/>
          <w:bCs/>
        </w:rPr>
        <w:t>11.</w:t>
      </w:r>
      <w:r w:rsidR="00D82C0B">
        <w:rPr>
          <w:rStyle w:val="Strong"/>
          <w:b/>
          <w:bCs/>
        </w:rPr>
        <w:t>4. Advanced Evaluation Metrics and Error Analysis</w:t>
      </w:r>
      <w:bookmarkEnd w:id="62"/>
    </w:p>
    <w:p w14:paraId="67F07511" w14:textId="77777777" w:rsidR="00D82C0B" w:rsidRDefault="00D82C0B" w:rsidP="0019511F">
      <w:pPr>
        <w:spacing w:line="360" w:lineRule="auto"/>
        <w:ind w:left="360"/>
      </w:pPr>
      <w:r>
        <w:t>The project currently evaluates performance using standard classification metrics such as accuracy, precision, recall, and F1-score. In future work:</w:t>
      </w:r>
    </w:p>
    <w:p w14:paraId="0EC7F315" w14:textId="70A5AC0D" w:rsidR="00D82C0B" w:rsidRDefault="00D82C0B" w:rsidP="0019511F">
      <w:pPr>
        <w:pStyle w:val="ListParagraph"/>
        <w:numPr>
          <w:ilvl w:val="0"/>
          <w:numId w:val="111"/>
        </w:numPr>
        <w:spacing w:line="360" w:lineRule="auto"/>
      </w:pPr>
      <w:r w:rsidRPr="00496FEC">
        <w:rPr>
          <w:rStyle w:val="Strong"/>
          <w:b w:val="0"/>
          <w:bCs w:val="0"/>
        </w:rPr>
        <w:t>Cost-Sensitive Metrics</w:t>
      </w:r>
      <w:r w:rsidR="00496FEC">
        <w:rPr>
          <w:b/>
          <w:bCs/>
        </w:rPr>
        <w:t xml:space="preserve">- </w:t>
      </w:r>
      <w:r>
        <w:t xml:space="preserve">Weight prediction errors based on </w:t>
      </w:r>
      <w:proofErr w:type="gramStart"/>
      <w:r>
        <w:t>the</w:t>
      </w:r>
      <w:r w:rsidR="00496FEC">
        <w:t>,</w:t>
      </w:r>
      <w:proofErr w:type="gramEnd"/>
      <w:r>
        <w:t xml:space="preserve"> operational cost or passenger inconvenience caused by misclassification (e.g., predicting "Short Delay" when there is a "Long Delay").</w:t>
      </w:r>
    </w:p>
    <w:p w14:paraId="27C5214E" w14:textId="67A6BA61" w:rsidR="00D82C0B" w:rsidRDefault="00D82C0B" w:rsidP="0019511F">
      <w:pPr>
        <w:pStyle w:val="ListParagraph"/>
        <w:numPr>
          <w:ilvl w:val="0"/>
          <w:numId w:val="111"/>
        </w:numPr>
        <w:spacing w:line="360" w:lineRule="auto"/>
      </w:pPr>
      <w:r w:rsidRPr="00496FEC">
        <w:rPr>
          <w:rStyle w:val="Strong"/>
          <w:b w:val="0"/>
          <w:bCs w:val="0"/>
        </w:rPr>
        <w:t>Calibration Analysis</w:t>
      </w:r>
      <w:r w:rsidR="00496FEC">
        <w:rPr>
          <w:b/>
          <w:bCs/>
        </w:rPr>
        <w:t>-</w:t>
      </w:r>
      <w:r w:rsidRPr="00496FEC">
        <w:rPr>
          <w:b/>
          <w:bCs/>
        </w:rPr>
        <w:t xml:space="preserve"> </w:t>
      </w:r>
      <w:r>
        <w:t xml:space="preserve">Ensure predicted probabilities </w:t>
      </w:r>
      <w:proofErr w:type="gramStart"/>
      <w:r>
        <w:t>are</w:t>
      </w:r>
      <w:r w:rsidR="00496FEC">
        <w:t>,</w:t>
      </w:r>
      <w:proofErr w:type="gramEnd"/>
      <w:r>
        <w:t xml:space="preserve"> well-calibrated so that the output confidence reflects true likelihood.</w:t>
      </w:r>
    </w:p>
    <w:p w14:paraId="509B7B69" w14:textId="48446004" w:rsidR="00D82C0B" w:rsidRDefault="00D82C0B" w:rsidP="0019511F">
      <w:pPr>
        <w:pStyle w:val="ListParagraph"/>
        <w:numPr>
          <w:ilvl w:val="0"/>
          <w:numId w:val="111"/>
        </w:numPr>
        <w:spacing w:line="360" w:lineRule="auto"/>
      </w:pPr>
      <w:r w:rsidRPr="00496FEC">
        <w:rPr>
          <w:rStyle w:val="Strong"/>
          <w:b w:val="0"/>
          <w:bCs w:val="0"/>
        </w:rPr>
        <w:t>Segmented Performance Evaluation</w:t>
      </w:r>
      <w:r w:rsidR="00496FEC">
        <w:rPr>
          <w:b/>
          <w:bCs/>
        </w:rPr>
        <w:t>-</w:t>
      </w:r>
      <w:r>
        <w:t xml:space="preserve"> Assess accuracy across different stations, times of day, seasons, and weather conditions to identify bias or model weaknesses.</w:t>
      </w:r>
    </w:p>
    <w:p w14:paraId="0D21F760" w14:textId="5EAD6317" w:rsidR="00D82C0B" w:rsidRDefault="00D82C0B" w:rsidP="0019511F">
      <w:pPr>
        <w:pStyle w:val="NormalWeb"/>
        <w:spacing w:line="360" w:lineRule="auto"/>
      </w:pPr>
      <w:r>
        <w:t>Conducting systematic error analysis will guide targeted improvements.</w:t>
      </w:r>
    </w:p>
    <w:p w14:paraId="6B1BD7A4" w14:textId="3DF5A257" w:rsidR="00D82C0B" w:rsidRDefault="004A1361" w:rsidP="00D82C0B">
      <w:pPr>
        <w:pStyle w:val="Heading3"/>
      </w:pPr>
      <w:bookmarkStart w:id="63" w:name="_Toc205807867"/>
      <w:r>
        <w:rPr>
          <w:rStyle w:val="Strong"/>
          <w:b/>
          <w:bCs/>
        </w:rPr>
        <w:lastRenderedPageBreak/>
        <w:t>11.</w:t>
      </w:r>
      <w:r w:rsidR="00D82C0B">
        <w:rPr>
          <w:rStyle w:val="Strong"/>
          <w:b/>
          <w:bCs/>
        </w:rPr>
        <w:t>5. Personalized Delay Alerts and Commuter Applications</w:t>
      </w:r>
      <w:bookmarkEnd w:id="63"/>
    </w:p>
    <w:p w14:paraId="262CB081" w14:textId="77777777" w:rsidR="00D82C0B" w:rsidRDefault="00D82C0B" w:rsidP="00542236">
      <w:pPr>
        <w:pStyle w:val="NormalWeb"/>
        <w:spacing w:line="360" w:lineRule="auto"/>
      </w:pPr>
      <w:r>
        <w:t>A major future enhancement could be the development of commuter-facing applications powered by the prediction system. Features could include:</w:t>
      </w:r>
    </w:p>
    <w:p w14:paraId="1B7C1D82" w14:textId="77777777" w:rsidR="00D82C0B" w:rsidRDefault="00D82C0B" w:rsidP="00542236">
      <w:pPr>
        <w:pStyle w:val="NormalWeb"/>
        <w:numPr>
          <w:ilvl w:val="0"/>
          <w:numId w:val="11"/>
        </w:numPr>
        <w:spacing w:line="360" w:lineRule="auto"/>
      </w:pPr>
      <w:r w:rsidRPr="00542236">
        <w:rPr>
          <w:rStyle w:val="Strong"/>
          <w:b w:val="0"/>
          <w:bCs w:val="0"/>
        </w:rPr>
        <w:t>Personalized Alerts</w:t>
      </w:r>
      <w:r w:rsidRPr="00542236">
        <w:rPr>
          <w:b/>
          <w:bCs/>
        </w:rPr>
        <w:t>:</w:t>
      </w:r>
      <w:r>
        <w:t xml:space="preserve"> Push notifications to users when their regular routes are predicted to experience significant delays.</w:t>
      </w:r>
    </w:p>
    <w:p w14:paraId="0384B323" w14:textId="77777777" w:rsidR="00D82C0B" w:rsidRDefault="00D82C0B" w:rsidP="00542236">
      <w:pPr>
        <w:pStyle w:val="NormalWeb"/>
        <w:numPr>
          <w:ilvl w:val="0"/>
          <w:numId w:val="11"/>
        </w:numPr>
        <w:spacing w:line="360" w:lineRule="auto"/>
      </w:pPr>
      <w:r w:rsidRPr="00542236">
        <w:rPr>
          <w:rStyle w:val="Strong"/>
          <w:b w:val="0"/>
          <w:bCs w:val="0"/>
        </w:rPr>
        <w:t>“What-If” Travel Planning</w:t>
      </w:r>
      <w:r w:rsidRPr="00542236">
        <w:rPr>
          <w:b/>
          <w:bCs/>
        </w:rPr>
        <w:t>:</w:t>
      </w:r>
      <w:r>
        <w:t xml:space="preserve"> Allow users to input desired departure times and receive delay probability forecasts for that window.</w:t>
      </w:r>
    </w:p>
    <w:p w14:paraId="14D8EDF4" w14:textId="77777777" w:rsidR="00D82C0B" w:rsidRDefault="00D82C0B" w:rsidP="00542236">
      <w:pPr>
        <w:pStyle w:val="NormalWeb"/>
        <w:numPr>
          <w:ilvl w:val="0"/>
          <w:numId w:val="11"/>
        </w:numPr>
        <w:spacing w:line="360" w:lineRule="auto"/>
      </w:pPr>
      <w:r w:rsidRPr="00542236">
        <w:rPr>
          <w:rStyle w:val="Strong"/>
          <w:b w:val="0"/>
          <w:bCs w:val="0"/>
        </w:rPr>
        <w:t>Alternative Route Suggestions</w:t>
      </w:r>
      <w:r w:rsidRPr="00542236">
        <w:rPr>
          <w:b/>
          <w:bCs/>
        </w:rPr>
        <w:t>:</w:t>
      </w:r>
      <w:r>
        <w:t xml:space="preserve"> If a delay is predicted, provide real-time suggestions for rerouting via other lines or modes.</w:t>
      </w:r>
    </w:p>
    <w:p w14:paraId="277655C0" w14:textId="5C471D35" w:rsidR="00D82C0B" w:rsidRDefault="00D82C0B" w:rsidP="00542236">
      <w:pPr>
        <w:pStyle w:val="NormalWeb"/>
        <w:spacing w:line="360" w:lineRule="auto"/>
      </w:pPr>
      <w:r>
        <w:t>Such functionality would increase the project’s real-world impact, transforming it from a backend prediction engine into a practical commuter tool.</w:t>
      </w:r>
    </w:p>
    <w:p w14:paraId="01C46325" w14:textId="55A1867E" w:rsidR="00D82C0B" w:rsidRDefault="00542236" w:rsidP="00D82C0B">
      <w:pPr>
        <w:pStyle w:val="Heading3"/>
      </w:pPr>
      <w:bookmarkStart w:id="64" w:name="_Toc205807868"/>
      <w:r>
        <w:rPr>
          <w:rStyle w:val="Strong"/>
          <w:b/>
          <w:bCs/>
        </w:rPr>
        <w:t>11.</w:t>
      </w:r>
      <w:r w:rsidR="00D82C0B">
        <w:rPr>
          <w:rStyle w:val="Strong"/>
          <w:b/>
          <w:bCs/>
        </w:rPr>
        <w:t>6. Integration with Visualization Dashboards</w:t>
      </w:r>
      <w:bookmarkEnd w:id="64"/>
    </w:p>
    <w:p w14:paraId="661C455A" w14:textId="77777777" w:rsidR="00D82C0B" w:rsidRDefault="00D82C0B" w:rsidP="00542236">
      <w:pPr>
        <w:spacing w:line="360" w:lineRule="auto"/>
      </w:pPr>
      <w:r>
        <w:t>While the project already includes Power BI dashboards for visualizing historical delay patterns, future iterations could:</w:t>
      </w:r>
    </w:p>
    <w:p w14:paraId="659D6F67" w14:textId="6DDCA9F9" w:rsidR="00D82C0B" w:rsidRDefault="00D82C0B" w:rsidP="00542236">
      <w:pPr>
        <w:pStyle w:val="ListParagraph"/>
        <w:numPr>
          <w:ilvl w:val="0"/>
          <w:numId w:val="112"/>
        </w:numPr>
        <w:spacing w:line="360" w:lineRule="auto"/>
      </w:pPr>
      <w:r w:rsidRPr="00542236">
        <w:rPr>
          <w:rStyle w:val="Strong"/>
          <w:b w:val="0"/>
          <w:bCs w:val="0"/>
        </w:rPr>
        <w:t>Add Real-Time Visualization</w:t>
      </w:r>
      <w:r w:rsidRPr="00542236">
        <w:rPr>
          <w:b/>
          <w:bCs/>
        </w:rPr>
        <w:t>:</w:t>
      </w:r>
      <w:r>
        <w:t xml:space="preserve"> Show delay predictions on </w:t>
      </w:r>
      <w:proofErr w:type="gramStart"/>
      <w:r>
        <w:t>an</w:t>
      </w:r>
      <w:r w:rsidR="00542236">
        <w:t>,</w:t>
      </w:r>
      <w:proofErr w:type="gramEnd"/>
      <w:r>
        <w:t xml:space="preserve"> interactive subway map with station-by-station probability indicators.</w:t>
      </w:r>
    </w:p>
    <w:p w14:paraId="63C7ADDD" w14:textId="77777777" w:rsidR="00D82C0B" w:rsidRDefault="00D82C0B" w:rsidP="00542236">
      <w:pPr>
        <w:pStyle w:val="ListParagraph"/>
        <w:numPr>
          <w:ilvl w:val="0"/>
          <w:numId w:val="112"/>
        </w:numPr>
        <w:spacing w:line="360" w:lineRule="auto"/>
      </w:pPr>
      <w:r w:rsidRPr="00542236">
        <w:rPr>
          <w:rStyle w:val="Strong"/>
          <w:b w:val="0"/>
          <w:bCs w:val="0"/>
        </w:rPr>
        <w:t>Heatmaps and Temporal Charts</w:t>
      </w:r>
      <w:r w:rsidRPr="00542236">
        <w:rPr>
          <w:b/>
          <w:bCs/>
        </w:rPr>
        <w:t>:</w:t>
      </w:r>
      <w:r>
        <w:t xml:space="preserve"> Highlight delay likelihood across different hours, days, and seasons.</w:t>
      </w:r>
    </w:p>
    <w:p w14:paraId="7E65E341" w14:textId="4571B489" w:rsidR="00D82C0B" w:rsidRDefault="00D82C0B" w:rsidP="00542236">
      <w:pPr>
        <w:pStyle w:val="ListParagraph"/>
        <w:numPr>
          <w:ilvl w:val="0"/>
          <w:numId w:val="112"/>
        </w:numPr>
        <w:spacing w:line="360" w:lineRule="auto"/>
      </w:pPr>
      <w:r w:rsidRPr="00542236">
        <w:rPr>
          <w:rStyle w:val="Strong"/>
          <w:b w:val="0"/>
          <w:bCs w:val="0"/>
        </w:rPr>
        <w:t>Scenario Simulations</w:t>
      </w:r>
      <w:r w:rsidRPr="00542236">
        <w:rPr>
          <w:b/>
          <w:bCs/>
        </w:rPr>
        <w:t xml:space="preserve">: </w:t>
      </w:r>
      <w:r>
        <w:t xml:space="preserve">Allow transit planners to simulate hypothetical </w:t>
      </w:r>
      <w:proofErr w:type="gramStart"/>
      <w:r>
        <w:t>conditions</w:t>
      </w:r>
      <w:r w:rsidR="00542236">
        <w:t>,</w:t>
      </w:r>
      <w:r>
        <w:t xml:space="preserve"> (</w:t>
      </w:r>
      <w:proofErr w:type="gramEnd"/>
      <w:r>
        <w:t>e.g., snowstorm, major event) and observe predicted impacts.</w:t>
      </w:r>
    </w:p>
    <w:p w14:paraId="25CC2B00" w14:textId="77777777" w:rsidR="00D82C0B" w:rsidRDefault="00D82C0B" w:rsidP="00542236">
      <w:pPr>
        <w:pStyle w:val="ListParagraph"/>
        <w:numPr>
          <w:ilvl w:val="0"/>
          <w:numId w:val="112"/>
        </w:numPr>
        <w:spacing w:line="360" w:lineRule="auto"/>
      </w:pPr>
      <w:r>
        <w:t>These dashboards would serve both public information needs and TTC operational planning.</w:t>
      </w:r>
    </w:p>
    <w:p w14:paraId="249A788B" w14:textId="1AA65C79" w:rsidR="00D82C0B" w:rsidRDefault="00D82C0B" w:rsidP="00D82C0B"/>
    <w:p w14:paraId="550F224B" w14:textId="1A5B0115" w:rsidR="00D82C0B" w:rsidRDefault="00542236" w:rsidP="00D82C0B">
      <w:pPr>
        <w:pStyle w:val="Heading3"/>
      </w:pPr>
      <w:bookmarkStart w:id="65" w:name="_Toc205807869"/>
      <w:r>
        <w:rPr>
          <w:rStyle w:val="Strong"/>
          <w:b/>
          <w:bCs/>
        </w:rPr>
        <w:t>11.</w:t>
      </w:r>
      <w:r w:rsidR="00D82C0B">
        <w:rPr>
          <w:rStyle w:val="Strong"/>
          <w:b/>
          <w:bCs/>
        </w:rPr>
        <w:t>7. Model Retraining and Continuous Learning Pipeline</w:t>
      </w:r>
      <w:bookmarkEnd w:id="65"/>
    </w:p>
    <w:p w14:paraId="40A3811F" w14:textId="77777777" w:rsidR="00D82C0B" w:rsidRDefault="00D82C0B" w:rsidP="00542236">
      <w:pPr>
        <w:spacing w:line="360" w:lineRule="auto"/>
      </w:pPr>
      <w:r>
        <w:t xml:space="preserve">Delay patterns evolve due to seasonal factors, operational changes, or infrastructure upgrades. To maintain accuracy, the system should </w:t>
      </w:r>
      <w:proofErr w:type="gramStart"/>
      <w:r>
        <w:t>incorporate</w:t>
      </w:r>
      <w:proofErr w:type="gramEnd"/>
      <w:r>
        <w:t>:</w:t>
      </w:r>
    </w:p>
    <w:p w14:paraId="5B9D4EFD" w14:textId="49209AC1" w:rsidR="00D82C0B" w:rsidRDefault="00D82C0B" w:rsidP="00542236">
      <w:pPr>
        <w:pStyle w:val="ListParagraph"/>
        <w:numPr>
          <w:ilvl w:val="0"/>
          <w:numId w:val="113"/>
        </w:numPr>
        <w:spacing w:line="360" w:lineRule="auto"/>
      </w:pPr>
      <w:r w:rsidRPr="00542236">
        <w:rPr>
          <w:rStyle w:val="Strong"/>
          <w:b w:val="0"/>
          <w:bCs w:val="0"/>
        </w:rPr>
        <w:t>Automated Data Pipelines</w:t>
      </w:r>
      <w:r w:rsidR="00A435BC">
        <w:rPr>
          <w:b/>
          <w:bCs/>
        </w:rPr>
        <w:t>-</w:t>
      </w:r>
      <w:r>
        <w:t>Periodically fetch and clean new delay data.</w:t>
      </w:r>
    </w:p>
    <w:p w14:paraId="3CEC19C0" w14:textId="027CE0A8" w:rsidR="00D82C0B" w:rsidRDefault="00D82C0B" w:rsidP="00542236">
      <w:pPr>
        <w:pStyle w:val="ListParagraph"/>
        <w:numPr>
          <w:ilvl w:val="0"/>
          <w:numId w:val="113"/>
        </w:numPr>
        <w:spacing w:line="360" w:lineRule="auto"/>
      </w:pPr>
      <w:r w:rsidRPr="00542236">
        <w:rPr>
          <w:rStyle w:val="Strong"/>
          <w:b w:val="0"/>
          <w:bCs w:val="0"/>
        </w:rPr>
        <w:lastRenderedPageBreak/>
        <w:t>Continuous Model Retraining</w:t>
      </w:r>
      <w:r w:rsidR="00A435BC">
        <w:rPr>
          <w:b/>
          <w:bCs/>
        </w:rPr>
        <w:t>-</w:t>
      </w:r>
      <w:r>
        <w:t xml:space="preserve"> Update the model</w:t>
      </w:r>
      <w:r w:rsidR="00A435BC">
        <w:t>,</w:t>
      </w:r>
      <w:r>
        <w:t xml:space="preserve"> on a weekly or monthly basis to adapt to changing patterns.</w:t>
      </w:r>
    </w:p>
    <w:p w14:paraId="48A4AC6C" w14:textId="0BC32C5B" w:rsidR="00D82C0B" w:rsidRDefault="00D82C0B" w:rsidP="00542236">
      <w:pPr>
        <w:pStyle w:val="ListParagraph"/>
        <w:numPr>
          <w:ilvl w:val="0"/>
          <w:numId w:val="113"/>
        </w:numPr>
        <w:spacing w:line="360" w:lineRule="auto"/>
      </w:pPr>
      <w:r w:rsidRPr="00542236">
        <w:rPr>
          <w:rStyle w:val="Strong"/>
          <w:b w:val="0"/>
          <w:bCs w:val="0"/>
        </w:rPr>
        <w:t>Concept Drift Detection</w:t>
      </w:r>
      <w:r w:rsidR="00A435BC">
        <w:rPr>
          <w:b/>
          <w:bCs/>
        </w:rPr>
        <w:t>-</w:t>
      </w:r>
      <w:r>
        <w:t xml:space="preserve"> Automatically </w:t>
      </w:r>
      <w:proofErr w:type="gramStart"/>
      <w:r>
        <w:t>identify</w:t>
      </w:r>
      <w:r w:rsidR="00A435BC">
        <w:t>,</w:t>
      </w:r>
      <w:proofErr w:type="gramEnd"/>
      <w:r>
        <w:t xml:space="preserve"> when the model’s predictions start to degrade due to shifts in data distribution.</w:t>
      </w:r>
    </w:p>
    <w:p w14:paraId="3427BC5A" w14:textId="742F95BF" w:rsidR="00D82C0B" w:rsidRDefault="00D82C0B" w:rsidP="00542236">
      <w:pPr>
        <w:spacing w:line="360" w:lineRule="auto"/>
      </w:pPr>
      <w:proofErr w:type="gramStart"/>
      <w:r>
        <w:t>A continuous learning framework</w:t>
      </w:r>
      <w:r w:rsidR="00A435BC">
        <w:t>,</w:t>
      </w:r>
      <w:proofErr w:type="gramEnd"/>
      <w:r>
        <w:t xml:space="preserve"> ensures that the prediction engine remains relevant over time.</w:t>
      </w:r>
    </w:p>
    <w:p w14:paraId="73719472" w14:textId="77777777" w:rsidR="00D82C0B" w:rsidRDefault="00D82C0B" w:rsidP="00A435BC">
      <w:bookmarkStart w:id="66" w:name="_Toc205807870"/>
      <w:r>
        <w:rPr>
          <w:rStyle w:val="Strong"/>
        </w:rPr>
        <w:t>8. Collaboration with TTC for Operational Deployment</w:t>
      </w:r>
      <w:bookmarkEnd w:id="66"/>
    </w:p>
    <w:p w14:paraId="6758CBC1" w14:textId="77777777" w:rsidR="00D82C0B" w:rsidRDefault="00D82C0B" w:rsidP="00A435BC">
      <w:pPr>
        <w:spacing w:line="360" w:lineRule="auto"/>
      </w:pPr>
      <w:r>
        <w:t>Finally, future work could involve direct collaboration with TTC to integrate this system into their control centers, allowing:</w:t>
      </w:r>
    </w:p>
    <w:p w14:paraId="548D8C25" w14:textId="77777777" w:rsidR="00D82C0B" w:rsidRDefault="00D82C0B" w:rsidP="00A435BC">
      <w:pPr>
        <w:pStyle w:val="ListParagraph"/>
        <w:numPr>
          <w:ilvl w:val="0"/>
          <w:numId w:val="114"/>
        </w:numPr>
        <w:spacing w:line="360" w:lineRule="auto"/>
      </w:pPr>
      <w:r w:rsidRPr="00A435BC">
        <w:rPr>
          <w:rStyle w:val="Strong"/>
          <w:b w:val="0"/>
          <w:bCs w:val="0"/>
        </w:rPr>
        <w:t>Proactive Resource Allocation</w:t>
      </w:r>
      <w:r>
        <w:t>: Dispatch extra trains or staff based on predicted delays.</w:t>
      </w:r>
    </w:p>
    <w:p w14:paraId="554649E5" w14:textId="77777777" w:rsidR="00D82C0B" w:rsidRDefault="00D82C0B" w:rsidP="00A435BC">
      <w:pPr>
        <w:pStyle w:val="ListParagraph"/>
        <w:numPr>
          <w:ilvl w:val="0"/>
          <w:numId w:val="114"/>
        </w:numPr>
        <w:spacing w:line="360" w:lineRule="auto"/>
      </w:pPr>
      <w:r w:rsidRPr="00A435BC">
        <w:rPr>
          <w:rStyle w:val="Strong"/>
          <w:b w:val="0"/>
          <w:bCs w:val="0"/>
        </w:rPr>
        <w:t>Incident Management</w:t>
      </w:r>
      <w:r>
        <w:t>: Combine predictions with real-time monitoring to respond faster to developing disruptions.</w:t>
      </w:r>
    </w:p>
    <w:p w14:paraId="048DC9F6" w14:textId="77777777" w:rsidR="00D82C0B" w:rsidRDefault="00D82C0B" w:rsidP="00A435BC">
      <w:pPr>
        <w:pStyle w:val="ListParagraph"/>
        <w:numPr>
          <w:ilvl w:val="0"/>
          <w:numId w:val="114"/>
        </w:numPr>
        <w:spacing w:line="360" w:lineRule="auto"/>
      </w:pPr>
      <w:r w:rsidRPr="00A435BC">
        <w:rPr>
          <w:rStyle w:val="Strong"/>
          <w:b w:val="0"/>
          <w:bCs w:val="0"/>
        </w:rPr>
        <w:t>Passenger Communication</w:t>
      </w:r>
      <w:r>
        <w:t>: Use official TTC channels to broadcast early delay warnings.</w:t>
      </w:r>
    </w:p>
    <w:p w14:paraId="0D2CC954" w14:textId="7B6DB2B6" w:rsidR="00D82C0B" w:rsidRDefault="00D82C0B" w:rsidP="0046303A">
      <w:pPr>
        <w:spacing w:line="360" w:lineRule="auto"/>
      </w:pPr>
      <w:r>
        <w:t>Such integration would enhance operational efficiency and passenger satisfaction.</w:t>
      </w:r>
    </w:p>
    <w:p w14:paraId="0A3451EB" w14:textId="77777777" w:rsidR="00D82C0B" w:rsidRDefault="00D82C0B" w:rsidP="00691D64">
      <w:pPr>
        <w:spacing w:line="360" w:lineRule="auto"/>
      </w:pPr>
      <w:r w:rsidRPr="00691D64">
        <w:rPr>
          <w:rStyle w:val="Strong"/>
          <w:b w:val="0"/>
          <w:bCs w:val="0"/>
        </w:rPr>
        <w:t>In summary</w:t>
      </w:r>
      <w:r w:rsidRPr="00691D64">
        <w:rPr>
          <w:b/>
          <w:bCs/>
        </w:rPr>
        <w:t>,</w:t>
      </w:r>
      <w:r>
        <w:t xml:space="preserve"> while the current TTC Subway Delay Prediction System is a robust proof of concept, its true potential lies in expanding scope, integrating real-time data, refining model architecture, and deploying commuter-facing tools. These enhancements would not only improve prediction accuracy but also position the system as an indispensable asset for both transit operators and passengers in Toronto’s dynamic urban transit network.</w:t>
      </w:r>
    </w:p>
    <w:p w14:paraId="143752E8" w14:textId="77777777" w:rsidR="00DE461E" w:rsidRDefault="00DE461E" w:rsidP="00DE461E">
      <w:pPr>
        <w:pStyle w:val="Heading2"/>
      </w:pPr>
      <w:bookmarkStart w:id="67" w:name="_Toc205807871"/>
      <w:r>
        <w:rPr>
          <w:rStyle w:val="Strong"/>
          <w:b/>
          <w:bCs/>
        </w:rPr>
        <w:t>12. Tools and Technologies</w:t>
      </w:r>
      <w:bookmarkEnd w:id="67"/>
    </w:p>
    <w:p w14:paraId="6AE36E77" w14:textId="51E0F6D7" w:rsidR="00DE461E" w:rsidRDefault="00DE461E" w:rsidP="00A01693">
      <w:pPr>
        <w:spacing w:line="360" w:lineRule="auto"/>
      </w:pPr>
      <w:r>
        <w:t xml:space="preserve">The successful </w:t>
      </w:r>
      <w:proofErr w:type="gramStart"/>
      <w:r>
        <w:t>execution</w:t>
      </w:r>
      <w:r w:rsidR="00A01693">
        <w:t>,</w:t>
      </w:r>
      <w:proofErr w:type="gramEnd"/>
      <w:r>
        <w:t xml:space="preserve"> of this project relied on a combination of </w:t>
      </w:r>
      <w:r w:rsidRPr="00A01693">
        <w:rPr>
          <w:rStyle w:val="Strong"/>
          <w:b w:val="0"/>
          <w:bCs w:val="0"/>
        </w:rPr>
        <w:t>programming languages, software tools, frameworks, and libraries</w:t>
      </w:r>
      <w:r w:rsidRPr="00A01693">
        <w:rPr>
          <w:b/>
          <w:bCs/>
        </w:rPr>
        <w:t xml:space="preserve"> </w:t>
      </w:r>
      <w:r>
        <w:t>that collectively supported data collection, preprocessing, modeling, evaluation, visualization, and deployment.</w:t>
      </w:r>
    </w:p>
    <w:p w14:paraId="3211CD75" w14:textId="77777777" w:rsidR="00DE461E" w:rsidRDefault="00DE461E" w:rsidP="00DE461E">
      <w:pPr>
        <w:pStyle w:val="Heading3"/>
      </w:pPr>
      <w:bookmarkStart w:id="68" w:name="_Toc205807872"/>
      <w:r>
        <w:rPr>
          <w:rStyle w:val="Strong"/>
          <w:b/>
          <w:bCs/>
        </w:rPr>
        <w:t>12.1. Programming Language</w:t>
      </w:r>
      <w:bookmarkEnd w:id="68"/>
    </w:p>
    <w:p w14:paraId="4D8B362C" w14:textId="02474D85" w:rsidR="00DE461E" w:rsidRDefault="00DE461E" w:rsidP="00DE461E">
      <w:pPr>
        <w:pStyle w:val="NormalWeb"/>
        <w:numPr>
          <w:ilvl w:val="0"/>
          <w:numId w:val="64"/>
        </w:numPr>
      </w:pPr>
      <w:r>
        <w:rPr>
          <w:rStyle w:val="Strong"/>
        </w:rPr>
        <w:t>Python 3.11</w:t>
      </w:r>
      <w:r w:rsidR="00A01693">
        <w:t>-</w:t>
      </w:r>
      <w:r>
        <w:t>Chosen for its simplicity, extensive data science ecosystem, and strong support for machine learning and deep learning workflows.</w:t>
      </w:r>
    </w:p>
    <w:p w14:paraId="70AA246D" w14:textId="77777777" w:rsidR="00DE461E" w:rsidRDefault="00DE461E" w:rsidP="00DE461E">
      <w:pPr>
        <w:pStyle w:val="Heading3"/>
      </w:pPr>
      <w:bookmarkStart w:id="69" w:name="_Toc205807873"/>
      <w:r>
        <w:rPr>
          <w:rStyle w:val="Strong"/>
          <w:b/>
          <w:bCs/>
        </w:rPr>
        <w:lastRenderedPageBreak/>
        <w:t>12.2. Development Environment</w:t>
      </w:r>
      <w:bookmarkEnd w:id="69"/>
    </w:p>
    <w:p w14:paraId="3C1A808D" w14:textId="20F816C7" w:rsidR="00DE461E" w:rsidRDefault="00DE461E" w:rsidP="00D62BED">
      <w:pPr>
        <w:pStyle w:val="ListParagraph"/>
        <w:numPr>
          <w:ilvl w:val="0"/>
          <w:numId w:val="115"/>
        </w:numPr>
        <w:spacing w:line="360" w:lineRule="auto"/>
      </w:pPr>
      <w:proofErr w:type="spellStart"/>
      <w:r w:rsidRPr="00D62BED">
        <w:rPr>
          <w:rStyle w:val="Strong"/>
          <w:b w:val="0"/>
          <w:bCs w:val="0"/>
        </w:rPr>
        <w:t>Jupyter</w:t>
      </w:r>
      <w:proofErr w:type="spellEnd"/>
      <w:r w:rsidRPr="00D62BED">
        <w:rPr>
          <w:rStyle w:val="Strong"/>
          <w:b w:val="0"/>
          <w:bCs w:val="0"/>
        </w:rPr>
        <w:t xml:space="preserve"> Notebook</w:t>
      </w:r>
      <w:r w:rsidR="00D62BED">
        <w:t>-</w:t>
      </w:r>
      <w:r>
        <w:t>Used during</w:t>
      </w:r>
      <w:r w:rsidR="00D62BED">
        <w:t>,</w:t>
      </w:r>
      <w:r>
        <w:t xml:space="preserve"> the initial stages for data exploration, feature engineering, and model prototyping due to its interactive and visual-friendly environment.</w:t>
      </w:r>
    </w:p>
    <w:p w14:paraId="2BFBBED2" w14:textId="2247363A" w:rsidR="00DE461E" w:rsidRDefault="00DE461E" w:rsidP="00D62BED">
      <w:pPr>
        <w:pStyle w:val="ListParagraph"/>
        <w:numPr>
          <w:ilvl w:val="0"/>
          <w:numId w:val="115"/>
        </w:numPr>
        <w:spacing w:line="360" w:lineRule="auto"/>
      </w:pPr>
      <w:r w:rsidRPr="00D62BED">
        <w:rPr>
          <w:rStyle w:val="Strong"/>
          <w:b w:val="0"/>
          <w:bCs w:val="0"/>
        </w:rPr>
        <w:t>Visual Studio Code</w:t>
      </w:r>
      <w:r w:rsidR="00D62BED">
        <w:t>-</w:t>
      </w:r>
      <w:r>
        <w:t xml:space="preserve">Utilized </w:t>
      </w:r>
      <w:proofErr w:type="gramStart"/>
      <w:r>
        <w:t>for</w:t>
      </w:r>
      <w:r w:rsidR="00D62BED">
        <w:t>,</w:t>
      </w:r>
      <w:proofErr w:type="gramEnd"/>
      <w:r>
        <w:t xml:space="preserve"> writing and organizing production-ready scripts (e.g., model training, Flask API).</w:t>
      </w:r>
    </w:p>
    <w:p w14:paraId="73D445B1" w14:textId="77777777" w:rsidR="00DE461E" w:rsidRDefault="00DE461E" w:rsidP="00DE461E">
      <w:pPr>
        <w:pStyle w:val="Heading3"/>
      </w:pPr>
      <w:bookmarkStart w:id="70" w:name="_Toc205807874"/>
      <w:r>
        <w:rPr>
          <w:rStyle w:val="Strong"/>
          <w:b/>
          <w:bCs/>
        </w:rPr>
        <w:t>12.3. Data Analysis and Processing Libraries</w:t>
      </w:r>
      <w:bookmarkEnd w:id="70"/>
    </w:p>
    <w:p w14:paraId="7FD2A57E" w14:textId="7B664D1C" w:rsidR="006C2FC3" w:rsidRDefault="006C2FC3" w:rsidP="006C2FC3">
      <w:pPr>
        <w:pStyle w:val="ListParagraph"/>
        <w:numPr>
          <w:ilvl w:val="0"/>
          <w:numId w:val="116"/>
        </w:numPr>
        <w:spacing w:line="360" w:lineRule="auto"/>
      </w:pPr>
      <w:r w:rsidRPr="006C2FC3">
        <w:t xml:space="preserve">Pandas – Used for the loading, cleaning, manipulation, and preprocessing of datasets. </w:t>
      </w:r>
    </w:p>
    <w:p w14:paraId="0F608EC9" w14:textId="77777777" w:rsidR="006C2FC3" w:rsidRDefault="006C2FC3" w:rsidP="006C2FC3">
      <w:pPr>
        <w:pStyle w:val="ListParagraph"/>
        <w:numPr>
          <w:ilvl w:val="0"/>
          <w:numId w:val="116"/>
        </w:numPr>
        <w:spacing w:line="360" w:lineRule="auto"/>
      </w:pPr>
      <w:r w:rsidRPr="006C2FC3">
        <w:t xml:space="preserve">NumPy – Used for various computational tasks involving numbers and for the manipulation of arrays. </w:t>
      </w:r>
    </w:p>
    <w:p w14:paraId="0F816BFC" w14:textId="25ECFADC" w:rsidR="006C2FC3" w:rsidRDefault="006C2FC3" w:rsidP="006C2FC3">
      <w:pPr>
        <w:pStyle w:val="ListParagraph"/>
        <w:numPr>
          <w:ilvl w:val="0"/>
          <w:numId w:val="116"/>
        </w:numPr>
        <w:spacing w:line="360" w:lineRule="auto"/>
      </w:pPr>
      <w:r w:rsidRPr="006C2FC3">
        <w:t>Scikit-learn – Used for preprocessing data (included label encoding, one-hot encoding, and standardization), dataset splitting, and evaluation of machine learning models.</w:t>
      </w:r>
    </w:p>
    <w:p w14:paraId="3ED93C51" w14:textId="77777777" w:rsidR="00DE461E" w:rsidRDefault="00DE461E" w:rsidP="00DE461E">
      <w:pPr>
        <w:pStyle w:val="Heading3"/>
      </w:pPr>
      <w:bookmarkStart w:id="71" w:name="_Toc205807875"/>
      <w:r>
        <w:rPr>
          <w:rStyle w:val="Strong"/>
          <w:b/>
          <w:bCs/>
        </w:rPr>
        <w:t>12.4. Machine Learning &amp; Deep Learning Frameworks</w:t>
      </w:r>
      <w:bookmarkEnd w:id="71"/>
    </w:p>
    <w:p w14:paraId="2EEBB855" w14:textId="77777777" w:rsidR="00DE461E" w:rsidRPr="009916F3" w:rsidRDefault="00DE461E" w:rsidP="00E92441">
      <w:pPr>
        <w:pStyle w:val="NormalWeb"/>
        <w:numPr>
          <w:ilvl w:val="0"/>
          <w:numId w:val="67"/>
        </w:numPr>
        <w:spacing w:line="360" w:lineRule="auto"/>
        <w:rPr>
          <w:b/>
          <w:bCs/>
        </w:rPr>
      </w:pPr>
      <w:r w:rsidRPr="009916F3">
        <w:rPr>
          <w:rStyle w:val="Strong"/>
          <w:b w:val="0"/>
          <w:bCs w:val="0"/>
        </w:rPr>
        <w:t xml:space="preserve">TensorFlow / </w:t>
      </w:r>
      <w:proofErr w:type="spellStart"/>
      <w:r w:rsidRPr="009916F3">
        <w:rPr>
          <w:rStyle w:val="Strong"/>
          <w:b w:val="0"/>
          <w:bCs w:val="0"/>
        </w:rPr>
        <w:t>Keras</w:t>
      </w:r>
      <w:proofErr w:type="spellEnd"/>
    </w:p>
    <w:p w14:paraId="240B649B" w14:textId="77777777" w:rsidR="00DE461E" w:rsidRDefault="00DE461E" w:rsidP="00E92441">
      <w:pPr>
        <w:pStyle w:val="NormalWeb"/>
        <w:numPr>
          <w:ilvl w:val="1"/>
          <w:numId w:val="117"/>
        </w:numPr>
        <w:spacing w:line="360" w:lineRule="auto"/>
      </w:pPr>
      <w:r>
        <w:t xml:space="preserve">Used to design, train, and evaluate the neural network model for classifying TTC subway delays into </w:t>
      </w:r>
      <w:proofErr w:type="gramStart"/>
      <w:r>
        <w:rPr>
          <w:rStyle w:val="Emphasis"/>
        </w:rPr>
        <w:t>Short</w:t>
      </w:r>
      <w:r>
        <w:t xml:space="preserve">, </w:t>
      </w:r>
      <w:r>
        <w:rPr>
          <w:rStyle w:val="Emphasis"/>
        </w:rPr>
        <w:t>Medium</w:t>
      </w:r>
      <w:r>
        <w:t xml:space="preserve">, and </w:t>
      </w:r>
      <w:r>
        <w:rPr>
          <w:rStyle w:val="Emphasis"/>
        </w:rPr>
        <w:t>Long</w:t>
      </w:r>
      <w:proofErr w:type="gramEnd"/>
      <w:r>
        <w:t xml:space="preserve"> categories.</w:t>
      </w:r>
    </w:p>
    <w:p w14:paraId="641F4BF9" w14:textId="77777777" w:rsidR="00DE461E" w:rsidRDefault="00DE461E" w:rsidP="00E92441">
      <w:pPr>
        <w:pStyle w:val="NormalWeb"/>
        <w:numPr>
          <w:ilvl w:val="1"/>
          <w:numId w:val="117"/>
        </w:numPr>
        <w:spacing w:line="360" w:lineRule="auto"/>
      </w:pPr>
      <w:r>
        <w:t xml:space="preserve">Provided support for </w:t>
      </w:r>
      <w:proofErr w:type="spellStart"/>
      <w:r>
        <w:t>softmax</w:t>
      </w:r>
      <w:proofErr w:type="spellEnd"/>
      <w:r>
        <w:t xml:space="preserve"> activation outputs to predict probability distributions across classes.</w:t>
      </w:r>
    </w:p>
    <w:p w14:paraId="1FB27C1B" w14:textId="77777777" w:rsidR="00DE461E" w:rsidRDefault="00DE461E" w:rsidP="00E92441">
      <w:pPr>
        <w:pStyle w:val="NormalWeb"/>
        <w:numPr>
          <w:ilvl w:val="0"/>
          <w:numId w:val="67"/>
        </w:numPr>
        <w:spacing w:line="360" w:lineRule="auto"/>
      </w:pPr>
      <w:proofErr w:type="spellStart"/>
      <w:r w:rsidRPr="009916F3">
        <w:rPr>
          <w:rStyle w:val="Strong"/>
          <w:b w:val="0"/>
          <w:bCs w:val="0"/>
        </w:rPr>
        <w:t>XGBoost</w:t>
      </w:r>
      <w:proofErr w:type="spellEnd"/>
      <w:r>
        <w:t xml:space="preserve"> </w:t>
      </w:r>
      <w:r>
        <w:rPr>
          <w:rStyle w:val="Emphasis"/>
        </w:rPr>
        <w:t>(tested during model experimentation)</w:t>
      </w:r>
    </w:p>
    <w:p w14:paraId="1B64281B" w14:textId="29190A1D" w:rsidR="00DE461E" w:rsidRDefault="00DE461E" w:rsidP="00E92441">
      <w:pPr>
        <w:pStyle w:val="NormalWeb"/>
        <w:numPr>
          <w:ilvl w:val="1"/>
          <w:numId w:val="118"/>
        </w:numPr>
        <w:spacing w:line="360" w:lineRule="auto"/>
      </w:pPr>
      <w:r>
        <w:t>Evaluated for structured tabular data classification to compare performance with deep learning models.</w:t>
      </w:r>
    </w:p>
    <w:p w14:paraId="6C634CFA" w14:textId="77777777" w:rsidR="00DE461E" w:rsidRDefault="00DE461E" w:rsidP="00DE461E">
      <w:pPr>
        <w:pStyle w:val="Heading3"/>
      </w:pPr>
      <w:bookmarkStart w:id="72" w:name="_Toc205807876"/>
      <w:r>
        <w:rPr>
          <w:rStyle w:val="Strong"/>
          <w:b/>
          <w:bCs/>
        </w:rPr>
        <w:t>12.5. Visualization Tools</w:t>
      </w:r>
      <w:bookmarkEnd w:id="72"/>
    </w:p>
    <w:p w14:paraId="388D035D" w14:textId="77777777" w:rsidR="00DE461E" w:rsidRDefault="00DE461E" w:rsidP="00FA4E56">
      <w:pPr>
        <w:pStyle w:val="ListParagraph"/>
        <w:numPr>
          <w:ilvl w:val="0"/>
          <w:numId w:val="118"/>
        </w:numPr>
      </w:pPr>
      <w:r w:rsidRPr="00FA4E56">
        <w:rPr>
          <w:rStyle w:val="Strong"/>
          <w:b w:val="0"/>
          <w:bCs w:val="0"/>
        </w:rPr>
        <w:t>Matplotlib</w:t>
      </w:r>
      <w:r w:rsidRPr="00FA4E56">
        <w:rPr>
          <w:b/>
          <w:bCs/>
        </w:rPr>
        <w:t xml:space="preserve"> &amp; </w:t>
      </w:r>
      <w:r w:rsidRPr="00FA4E56">
        <w:rPr>
          <w:rStyle w:val="Strong"/>
          <w:b w:val="0"/>
          <w:bCs w:val="0"/>
        </w:rPr>
        <w:t>Seaborn</w:t>
      </w:r>
      <w:r>
        <w:t xml:space="preserve"> – For generating trend graphs, correlation heatmaps, and feature distribution plots during EDA.</w:t>
      </w:r>
    </w:p>
    <w:p w14:paraId="2BA7372E" w14:textId="247C4060" w:rsidR="00DE461E" w:rsidRDefault="00DE461E" w:rsidP="00DE461E">
      <w:pPr>
        <w:pStyle w:val="ListParagraph"/>
        <w:numPr>
          <w:ilvl w:val="0"/>
          <w:numId w:val="118"/>
        </w:numPr>
      </w:pPr>
      <w:r w:rsidRPr="00FA4E56">
        <w:rPr>
          <w:rStyle w:val="Strong"/>
          <w:b w:val="0"/>
          <w:bCs w:val="0"/>
        </w:rPr>
        <w:t>Power BI</w:t>
      </w:r>
      <w:r>
        <w:t xml:space="preserve"> – Integrated for creating interactive dashboards, enabling non-technical stakeholders to explore delay trends.</w:t>
      </w:r>
    </w:p>
    <w:p w14:paraId="48FCA41F" w14:textId="77777777" w:rsidR="00DE461E" w:rsidRDefault="00DE461E" w:rsidP="00DE461E">
      <w:pPr>
        <w:pStyle w:val="Heading3"/>
      </w:pPr>
      <w:bookmarkStart w:id="73" w:name="_Toc205807877"/>
      <w:r>
        <w:rPr>
          <w:rStyle w:val="Strong"/>
          <w:b/>
          <w:bCs/>
        </w:rPr>
        <w:lastRenderedPageBreak/>
        <w:t>12.6. Deployment Tools</w:t>
      </w:r>
      <w:bookmarkEnd w:id="73"/>
    </w:p>
    <w:p w14:paraId="1F310CE2" w14:textId="77777777" w:rsidR="00DE461E" w:rsidRDefault="00DE461E" w:rsidP="008F2E1C">
      <w:pPr>
        <w:pStyle w:val="ListParagraph"/>
        <w:numPr>
          <w:ilvl w:val="0"/>
          <w:numId w:val="119"/>
        </w:numPr>
        <w:spacing w:line="360" w:lineRule="auto"/>
      </w:pPr>
      <w:r w:rsidRPr="008F2E1C">
        <w:rPr>
          <w:rStyle w:val="Strong"/>
          <w:b w:val="0"/>
          <w:bCs w:val="0"/>
        </w:rPr>
        <w:t>Flask (Python Framework)</w:t>
      </w:r>
      <w:r>
        <w:t xml:space="preserve"> – For building the web-based API and integrating the trained model into an interactive web application.</w:t>
      </w:r>
    </w:p>
    <w:p w14:paraId="1008695E" w14:textId="54B25ED6" w:rsidR="00DE461E" w:rsidRDefault="00DE461E" w:rsidP="00DE461E">
      <w:pPr>
        <w:pStyle w:val="ListParagraph"/>
        <w:numPr>
          <w:ilvl w:val="0"/>
          <w:numId w:val="119"/>
        </w:numPr>
        <w:spacing w:line="360" w:lineRule="auto"/>
      </w:pPr>
      <w:r w:rsidRPr="008F2E1C">
        <w:rPr>
          <w:rStyle w:val="Strong"/>
          <w:b w:val="0"/>
          <w:bCs w:val="0"/>
        </w:rPr>
        <w:t>HTML/CSS</w:t>
      </w:r>
      <w:r>
        <w:t xml:space="preserve"> – For designing the web form (form.html) that allows users to input parameters and view predictions along with probability scores.</w:t>
      </w:r>
    </w:p>
    <w:p w14:paraId="2DBEEA48" w14:textId="77777777" w:rsidR="00DE461E" w:rsidRDefault="00DE461E" w:rsidP="00DE461E">
      <w:pPr>
        <w:pStyle w:val="Heading3"/>
      </w:pPr>
      <w:bookmarkStart w:id="74" w:name="_Toc205807878"/>
      <w:r>
        <w:rPr>
          <w:rStyle w:val="Strong"/>
          <w:b/>
          <w:bCs/>
        </w:rPr>
        <w:t>12.7. Version Control and Collaboration</w:t>
      </w:r>
      <w:bookmarkEnd w:id="74"/>
    </w:p>
    <w:p w14:paraId="53EAB8F7" w14:textId="3710E87D" w:rsidR="00DE461E" w:rsidRDefault="00DE461E" w:rsidP="00771516">
      <w:pPr>
        <w:pStyle w:val="ListParagraph"/>
        <w:numPr>
          <w:ilvl w:val="0"/>
          <w:numId w:val="120"/>
        </w:numPr>
      </w:pPr>
      <w:r w:rsidRPr="00771516">
        <w:rPr>
          <w:rStyle w:val="Strong"/>
          <w:b w:val="0"/>
          <w:bCs w:val="0"/>
        </w:rPr>
        <w:t>Git &amp; GitHub</w:t>
      </w:r>
      <w:r w:rsidR="00771516">
        <w:t>-</w:t>
      </w:r>
      <w:r>
        <w:t>Used for code versioning, backup, and team collaboration.</w:t>
      </w:r>
    </w:p>
    <w:p w14:paraId="6EC6B3EB" w14:textId="77777777" w:rsidR="00DE461E" w:rsidRDefault="00DE461E" w:rsidP="00DE461E">
      <w:pPr>
        <w:pStyle w:val="Heading3"/>
      </w:pPr>
      <w:bookmarkStart w:id="75" w:name="_Toc205807879"/>
      <w:r>
        <w:rPr>
          <w:rStyle w:val="Strong"/>
          <w:b/>
          <w:bCs/>
        </w:rPr>
        <w:t>12.8. Data Sources</w:t>
      </w:r>
      <w:bookmarkEnd w:id="75"/>
    </w:p>
    <w:p w14:paraId="57F1368E" w14:textId="77777777" w:rsidR="00DE461E" w:rsidRDefault="00DE461E" w:rsidP="009F088E">
      <w:pPr>
        <w:pStyle w:val="ListParagraph"/>
        <w:numPr>
          <w:ilvl w:val="0"/>
          <w:numId w:val="120"/>
        </w:numPr>
        <w:spacing w:line="360" w:lineRule="auto"/>
      </w:pPr>
      <w:r w:rsidRPr="009F088E">
        <w:rPr>
          <w:rStyle w:val="Strong"/>
          <w:b w:val="0"/>
          <w:bCs w:val="0"/>
        </w:rPr>
        <w:t>City of Toronto Open Data Portal</w:t>
      </w:r>
      <w:r w:rsidRPr="009F088E">
        <w:rPr>
          <w:b/>
          <w:bCs/>
        </w:rPr>
        <w:t xml:space="preserve"> </w:t>
      </w:r>
      <w:r>
        <w:t>– Primary source for TTC Subway Delay Data.</w:t>
      </w:r>
    </w:p>
    <w:p w14:paraId="74AFF2FD" w14:textId="586CBDE3" w:rsidR="00DE461E" w:rsidRDefault="00DE461E" w:rsidP="00DE461E">
      <w:pPr>
        <w:pStyle w:val="ListParagraph"/>
        <w:numPr>
          <w:ilvl w:val="0"/>
          <w:numId w:val="120"/>
        </w:numPr>
        <w:spacing w:line="360" w:lineRule="auto"/>
      </w:pPr>
      <w:r w:rsidRPr="009F088E">
        <w:rPr>
          <w:rStyle w:val="Strong"/>
          <w:b w:val="0"/>
          <w:bCs w:val="0"/>
        </w:rPr>
        <w:t>Custom Weather Dataset</w:t>
      </w:r>
      <w:r>
        <w:t xml:space="preserve"> – For integrating weather-related features that may influence delays.</w:t>
      </w:r>
    </w:p>
    <w:p w14:paraId="1D09C6C7" w14:textId="77777777" w:rsidR="00DE461E" w:rsidRDefault="00DE461E" w:rsidP="00DE461E">
      <w:pPr>
        <w:pStyle w:val="Heading3"/>
      </w:pPr>
      <w:bookmarkStart w:id="76" w:name="_Toc205807880"/>
      <w:r>
        <w:rPr>
          <w:rStyle w:val="Strong"/>
          <w:b/>
          <w:bCs/>
        </w:rPr>
        <w:t>12.9. Reason for Tool Selection</w:t>
      </w:r>
      <w:bookmarkEnd w:id="76"/>
    </w:p>
    <w:p w14:paraId="1B1B854E" w14:textId="77777777" w:rsidR="00DE461E" w:rsidRDefault="00DE461E" w:rsidP="009F088E">
      <w:pPr>
        <w:pStyle w:val="ListParagraph"/>
        <w:numPr>
          <w:ilvl w:val="0"/>
          <w:numId w:val="121"/>
        </w:numPr>
        <w:spacing w:line="360" w:lineRule="auto"/>
      </w:pPr>
      <w:proofErr w:type="gramStart"/>
      <w:r w:rsidRPr="009F088E">
        <w:rPr>
          <w:rStyle w:val="Strong"/>
          <w:b w:val="0"/>
          <w:bCs w:val="0"/>
        </w:rPr>
        <w:t>Open Source</w:t>
      </w:r>
      <w:proofErr w:type="gramEnd"/>
      <w:r w:rsidRPr="009F088E">
        <w:rPr>
          <w:rStyle w:val="Strong"/>
          <w:b w:val="0"/>
          <w:bCs w:val="0"/>
        </w:rPr>
        <w:t xml:space="preserve"> Availability</w:t>
      </w:r>
      <w:r>
        <w:rPr>
          <w:rStyle w:val="Strong"/>
        </w:rPr>
        <w:t>:</w:t>
      </w:r>
      <w:r>
        <w:t xml:space="preserve"> No additional licensing costs.</w:t>
      </w:r>
    </w:p>
    <w:p w14:paraId="09D5BFFB" w14:textId="534B1891" w:rsidR="00DE461E" w:rsidRDefault="00DE461E" w:rsidP="009F088E">
      <w:pPr>
        <w:pStyle w:val="ListParagraph"/>
        <w:numPr>
          <w:ilvl w:val="0"/>
          <w:numId w:val="121"/>
        </w:numPr>
        <w:spacing w:line="360" w:lineRule="auto"/>
      </w:pPr>
      <w:r w:rsidRPr="009F088E">
        <w:rPr>
          <w:rStyle w:val="Strong"/>
          <w:b w:val="0"/>
          <w:bCs w:val="0"/>
        </w:rPr>
        <w:t>Community Support:</w:t>
      </w:r>
      <w:r>
        <w:t xml:space="preserve"> Large communities </w:t>
      </w:r>
      <w:proofErr w:type="gramStart"/>
      <w:r>
        <w:t>ensure</w:t>
      </w:r>
      <w:r w:rsidR="009F088E">
        <w:t>,</w:t>
      </w:r>
      <w:proofErr w:type="gramEnd"/>
      <w:r>
        <w:t xml:space="preserve"> quick troubleshooting and learning resources.</w:t>
      </w:r>
    </w:p>
    <w:p w14:paraId="6832ADF6" w14:textId="277E3740" w:rsidR="00DE461E" w:rsidRDefault="00DE461E" w:rsidP="009F088E">
      <w:pPr>
        <w:pStyle w:val="ListParagraph"/>
        <w:numPr>
          <w:ilvl w:val="0"/>
          <w:numId w:val="121"/>
        </w:numPr>
        <w:spacing w:line="360" w:lineRule="auto"/>
      </w:pPr>
      <w:r w:rsidRPr="009F088E">
        <w:rPr>
          <w:rStyle w:val="Strong"/>
          <w:b w:val="0"/>
          <w:bCs w:val="0"/>
        </w:rPr>
        <w:t>Scalability</w:t>
      </w:r>
      <w:r>
        <w:rPr>
          <w:rStyle w:val="Strong"/>
        </w:rPr>
        <w:t>:</w:t>
      </w:r>
      <w:r>
        <w:t xml:space="preserve"> Tools </w:t>
      </w:r>
      <w:proofErr w:type="gramStart"/>
      <w:r>
        <w:t>like</w:t>
      </w:r>
      <w:r w:rsidR="009F088E">
        <w:t>,</w:t>
      </w:r>
      <w:proofErr w:type="gramEnd"/>
      <w:r>
        <w:t xml:space="preserve"> TensorFlow and Flask can handle larger datasets and real-time deployments if scaled in the future.</w:t>
      </w:r>
    </w:p>
    <w:p w14:paraId="7B48B5E4" w14:textId="77777777" w:rsidR="00DE461E" w:rsidRDefault="00DE461E" w:rsidP="00DE461E">
      <w:pPr>
        <w:pStyle w:val="Heading2"/>
      </w:pPr>
      <w:bookmarkStart w:id="77" w:name="_Toc205807881"/>
      <w:r>
        <w:rPr>
          <w:rStyle w:val="Strong"/>
          <w:b/>
          <w:bCs/>
        </w:rPr>
        <w:t>13. Appendices</w:t>
      </w:r>
      <w:bookmarkEnd w:id="77"/>
    </w:p>
    <w:p w14:paraId="2F76F1E0" w14:textId="77777777" w:rsidR="00DE461E" w:rsidRDefault="00DE461E" w:rsidP="00DE461E">
      <w:pPr>
        <w:pStyle w:val="NormalWeb"/>
      </w:pPr>
      <w:r>
        <w:t>This section contains supplementary material to support the understanding, reproducibility, and verification of the project results.</w:t>
      </w:r>
    </w:p>
    <w:p w14:paraId="0129F692" w14:textId="77777777" w:rsidR="00DE461E" w:rsidRDefault="00DE461E" w:rsidP="00DE461E">
      <w:pPr>
        <w:pStyle w:val="Heading3"/>
      </w:pPr>
      <w:bookmarkStart w:id="78" w:name="_Toc205807882"/>
      <w:r>
        <w:rPr>
          <w:rStyle w:val="Strong"/>
          <w:b/>
          <w:bCs/>
        </w:rPr>
        <w:t>13.1. Appendix A – Dataset Details</w:t>
      </w:r>
      <w:bookmarkEnd w:id="78"/>
    </w:p>
    <w:p w14:paraId="41E4EA7F" w14:textId="623F15FA" w:rsidR="00DE461E" w:rsidRDefault="00DE461E" w:rsidP="001B1FE9">
      <w:pPr>
        <w:pStyle w:val="NormalWeb"/>
        <w:numPr>
          <w:ilvl w:val="0"/>
          <w:numId w:val="122"/>
        </w:numPr>
        <w:spacing w:line="360" w:lineRule="auto"/>
      </w:pPr>
      <w:r w:rsidRPr="001B1FE9">
        <w:rPr>
          <w:rStyle w:val="Strong"/>
          <w:b w:val="0"/>
          <w:bCs w:val="0"/>
        </w:rPr>
        <w:t>Primary Dataset:</w:t>
      </w:r>
      <w:r w:rsidRPr="001B1FE9">
        <w:rPr>
          <w:b/>
          <w:bCs/>
        </w:rPr>
        <w:t xml:space="preserve"> </w:t>
      </w:r>
      <w:r>
        <w:t>TTC Subway Delay Data</w:t>
      </w:r>
      <w:r w:rsidR="00535FA6">
        <w:t>,</w:t>
      </w:r>
      <w:r>
        <w:t>2018–2025 from the City of Toronto Open Data Portal.</w:t>
      </w:r>
    </w:p>
    <w:p w14:paraId="0604F178" w14:textId="4E257DC8" w:rsidR="00DE461E" w:rsidRDefault="00DE461E" w:rsidP="001B1FE9">
      <w:pPr>
        <w:pStyle w:val="NormalWeb"/>
        <w:numPr>
          <w:ilvl w:val="0"/>
          <w:numId w:val="122"/>
        </w:numPr>
        <w:spacing w:line="360" w:lineRule="auto"/>
      </w:pPr>
      <w:r w:rsidRPr="001B1FE9">
        <w:rPr>
          <w:rStyle w:val="Strong"/>
          <w:b w:val="0"/>
          <w:bCs w:val="0"/>
        </w:rPr>
        <w:t>Size:</w:t>
      </w:r>
      <w:r w:rsidRPr="001B1FE9">
        <w:rPr>
          <w:b/>
          <w:bCs/>
        </w:rPr>
        <w:t xml:space="preserve"> </w:t>
      </w:r>
      <w:r>
        <w:t xml:space="preserve">~105,000 records </w:t>
      </w:r>
      <w:proofErr w:type="gramStart"/>
      <w:r>
        <w:t>after</w:t>
      </w:r>
      <w:r w:rsidR="001B1FE9">
        <w:t>,</w:t>
      </w:r>
      <w:proofErr w:type="gramEnd"/>
      <w:r>
        <w:t xml:space="preserve"> cleaning.</w:t>
      </w:r>
    </w:p>
    <w:p w14:paraId="06B033AE" w14:textId="77777777" w:rsidR="00DE461E" w:rsidRPr="001B1FE9" w:rsidRDefault="00DE461E" w:rsidP="001B1FE9">
      <w:pPr>
        <w:pStyle w:val="NormalWeb"/>
        <w:numPr>
          <w:ilvl w:val="0"/>
          <w:numId w:val="122"/>
        </w:numPr>
        <w:spacing w:line="360" w:lineRule="auto"/>
      </w:pPr>
      <w:r w:rsidRPr="001B1FE9">
        <w:rPr>
          <w:rStyle w:val="Strong"/>
        </w:rPr>
        <w:t>Key Columns Used:</w:t>
      </w:r>
    </w:p>
    <w:p w14:paraId="30BB5EB2" w14:textId="77777777" w:rsidR="00DE461E" w:rsidRDefault="00DE461E" w:rsidP="001B1FE9">
      <w:pPr>
        <w:pStyle w:val="NormalWeb"/>
        <w:numPr>
          <w:ilvl w:val="1"/>
          <w:numId w:val="73"/>
        </w:numPr>
        <w:spacing w:line="360" w:lineRule="auto"/>
      </w:pPr>
      <w:r w:rsidRPr="001B1FE9">
        <w:rPr>
          <w:rStyle w:val="Strong"/>
          <w:b w:val="0"/>
          <w:bCs w:val="0"/>
        </w:rPr>
        <w:t>Date &amp; Time</w:t>
      </w:r>
      <w:r>
        <w:t xml:space="preserve"> – Timestamp of the delay event.</w:t>
      </w:r>
    </w:p>
    <w:p w14:paraId="1F2CAD41" w14:textId="77777777" w:rsidR="00DE461E" w:rsidRDefault="00DE461E" w:rsidP="001B1FE9">
      <w:pPr>
        <w:pStyle w:val="NormalWeb"/>
        <w:numPr>
          <w:ilvl w:val="1"/>
          <w:numId w:val="73"/>
        </w:numPr>
        <w:spacing w:line="360" w:lineRule="auto"/>
      </w:pPr>
      <w:r w:rsidRPr="001B1FE9">
        <w:rPr>
          <w:rStyle w:val="Strong"/>
          <w:b w:val="0"/>
          <w:bCs w:val="0"/>
        </w:rPr>
        <w:t>Station</w:t>
      </w:r>
      <w:r w:rsidRPr="001B1FE9">
        <w:rPr>
          <w:b/>
          <w:bCs/>
        </w:rPr>
        <w:t xml:space="preserve"> </w:t>
      </w:r>
      <w:r>
        <w:t>– Subway station where the delay occurred.</w:t>
      </w:r>
    </w:p>
    <w:p w14:paraId="0FFF613F" w14:textId="61D291A2" w:rsidR="00DE461E" w:rsidRDefault="00DE461E" w:rsidP="001B1FE9">
      <w:pPr>
        <w:pStyle w:val="NormalWeb"/>
        <w:numPr>
          <w:ilvl w:val="1"/>
          <w:numId w:val="73"/>
        </w:numPr>
        <w:spacing w:line="360" w:lineRule="auto"/>
      </w:pPr>
      <w:proofErr w:type="spellStart"/>
      <w:r w:rsidRPr="001B1FE9">
        <w:rPr>
          <w:rStyle w:val="Strong"/>
          <w:b w:val="0"/>
          <w:bCs w:val="0"/>
        </w:rPr>
        <w:lastRenderedPageBreak/>
        <w:t>Delay_Code</w:t>
      </w:r>
      <w:proofErr w:type="spellEnd"/>
      <w:r w:rsidR="001B1FE9">
        <w:t>-</w:t>
      </w:r>
      <w:r>
        <w:t xml:space="preserve"> Categorical reason for the delay (mapped via TTC delay code descriptions).</w:t>
      </w:r>
    </w:p>
    <w:p w14:paraId="53425E11" w14:textId="4A640695" w:rsidR="00DE461E" w:rsidRDefault="00DE461E" w:rsidP="001B1FE9">
      <w:pPr>
        <w:pStyle w:val="NormalWeb"/>
        <w:numPr>
          <w:ilvl w:val="1"/>
          <w:numId w:val="73"/>
        </w:numPr>
        <w:spacing w:line="360" w:lineRule="auto"/>
      </w:pPr>
      <w:proofErr w:type="spellStart"/>
      <w:r w:rsidRPr="001B1FE9">
        <w:rPr>
          <w:rStyle w:val="Strong"/>
          <w:b w:val="0"/>
          <w:bCs w:val="0"/>
        </w:rPr>
        <w:t>Day_of_Week</w:t>
      </w:r>
      <w:proofErr w:type="spellEnd"/>
      <w:r w:rsidR="001B1FE9">
        <w:t>-</w:t>
      </w:r>
      <w:r>
        <w:t>Extracted from Date for weekday/weekend analysis.</w:t>
      </w:r>
    </w:p>
    <w:p w14:paraId="341F8426" w14:textId="6D4E99C8" w:rsidR="00DE461E" w:rsidRDefault="00DE461E" w:rsidP="001B1FE9">
      <w:pPr>
        <w:pStyle w:val="NormalWeb"/>
        <w:numPr>
          <w:ilvl w:val="1"/>
          <w:numId w:val="73"/>
        </w:numPr>
        <w:spacing w:line="360" w:lineRule="auto"/>
      </w:pPr>
      <w:proofErr w:type="spellStart"/>
      <w:r w:rsidRPr="001B1FE9">
        <w:rPr>
          <w:rStyle w:val="Strong"/>
          <w:b w:val="0"/>
          <w:bCs w:val="0"/>
        </w:rPr>
        <w:t>Rush_Hour</w:t>
      </w:r>
      <w:proofErr w:type="spellEnd"/>
      <w:r w:rsidRPr="001B1FE9">
        <w:rPr>
          <w:rStyle w:val="Strong"/>
          <w:b w:val="0"/>
          <w:bCs w:val="0"/>
        </w:rPr>
        <w:t xml:space="preserve"> / </w:t>
      </w:r>
      <w:proofErr w:type="spellStart"/>
      <w:r w:rsidRPr="001B1FE9">
        <w:rPr>
          <w:rStyle w:val="Strong"/>
          <w:b w:val="0"/>
          <w:bCs w:val="0"/>
        </w:rPr>
        <w:t>Peak_Hour</w:t>
      </w:r>
      <w:proofErr w:type="spellEnd"/>
      <w:r w:rsidR="001B1FE9">
        <w:t>-</w:t>
      </w:r>
      <w:r>
        <w:t>Boolean features indicating high-demand times.</w:t>
      </w:r>
    </w:p>
    <w:p w14:paraId="381D74B4" w14:textId="7E7A01F2" w:rsidR="00DE461E" w:rsidRDefault="00DE461E" w:rsidP="00E061B6">
      <w:pPr>
        <w:pStyle w:val="NormalWeb"/>
        <w:numPr>
          <w:ilvl w:val="1"/>
          <w:numId w:val="73"/>
        </w:numPr>
      </w:pPr>
      <w:r w:rsidRPr="001B1FE9">
        <w:rPr>
          <w:rStyle w:val="Strong"/>
          <w:b w:val="0"/>
          <w:bCs w:val="0"/>
        </w:rPr>
        <w:t>Weather Features</w:t>
      </w:r>
      <w:r w:rsidRPr="001B1FE9">
        <w:rPr>
          <w:b/>
          <w:bCs/>
        </w:rPr>
        <w:t xml:space="preserve"> </w:t>
      </w:r>
      <w:r w:rsidR="001B1FE9">
        <w:rPr>
          <w:b/>
          <w:bCs/>
        </w:rPr>
        <w:t>-</w:t>
      </w:r>
      <w:r>
        <w:t>Merged from external weather data.</w:t>
      </w:r>
    </w:p>
    <w:p w14:paraId="5D13017E" w14:textId="7B6E7CB2" w:rsidR="00DE461E" w:rsidRDefault="00DE461E" w:rsidP="00DE461E"/>
    <w:p w14:paraId="3D2D3263" w14:textId="77777777" w:rsidR="00DE461E" w:rsidRDefault="00DE461E" w:rsidP="00DE461E">
      <w:pPr>
        <w:pStyle w:val="Heading3"/>
      </w:pPr>
      <w:bookmarkStart w:id="79" w:name="_Toc205807883"/>
      <w:r>
        <w:rPr>
          <w:rStyle w:val="Strong"/>
          <w:b/>
          <w:bCs/>
        </w:rPr>
        <w:t>13.2. Appendix B – Model Summary</w:t>
      </w:r>
      <w:bookmarkEnd w:id="79"/>
    </w:p>
    <w:p w14:paraId="09F2E439" w14:textId="77777777" w:rsidR="00DE461E" w:rsidRDefault="00DE461E" w:rsidP="00E061B6">
      <w:pPr>
        <w:pStyle w:val="NormalWeb"/>
        <w:numPr>
          <w:ilvl w:val="0"/>
          <w:numId w:val="74"/>
        </w:numPr>
      </w:pPr>
      <w:r>
        <w:rPr>
          <w:rStyle w:val="Strong"/>
        </w:rPr>
        <w:t>Model Type:</w:t>
      </w:r>
      <w:r>
        <w:t xml:space="preserve"> Deep Neural Network (DNN) with </w:t>
      </w:r>
      <w:proofErr w:type="spellStart"/>
      <w:r>
        <w:t>softmax</w:t>
      </w:r>
      <w:proofErr w:type="spellEnd"/>
      <w:r>
        <w:t xml:space="preserve"> output layer.</w:t>
      </w:r>
    </w:p>
    <w:p w14:paraId="462A1388" w14:textId="77777777" w:rsidR="00DE461E" w:rsidRDefault="00DE461E" w:rsidP="00E061B6">
      <w:pPr>
        <w:pStyle w:val="NormalWeb"/>
        <w:numPr>
          <w:ilvl w:val="0"/>
          <w:numId w:val="74"/>
        </w:numPr>
      </w:pPr>
      <w:r>
        <w:rPr>
          <w:rStyle w:val="Strong"/>
        </w:rPr>
        <w:t>Input Features:</w:t>
      </w:r>
      <w:r>
        <w:t xml:space="preserve"> Station, Day, Time, </w:t>
      </w:r>
      <w:proofErr w:type="spellStart"/>
      <w:r>
        <w:t>Rush_Hour</w:t>
      </w:r>
      <w:proofErr w:type="spellEnd"/>
      <w:r>
        <w:t xml:space="preserve">, </w:t>
      </w:r>
      <w:proofErr w:type="spellStart"/>
      <w:r>
        <w:t>Peak_Hour</w:t>
      </w:r>
      <w:proofErr w:type="spellEnd"/>
      <w:r>
        <w:t>, Weather Conditions, Delay Code Categories.</w:t>
      </w:r>
    </w:p>
    <w:p w14:paraId="573C246B" w14:textId="77777777" w:rsidR="00DE461E" w:rsidRDefault="00DE461E" w:rsidP="00E061B6">
      <w:pPr>
        <w:pStyle w:val="NormalWeb"/>
        <w:numPr>
          <w:ilvl w:val="0"/>
          <w:numId w:val="74"/>
        </w:numPr>
      </w:pPr>
      <w:r>
        <w:rPr>
          <w:rStyle w:val="Strong"/>
        </w:rPr>
        <w:t>Output Classes:</w:t>
      </w:r>
    </w:p>
    <w:p w14:paraId="394DF8CF" w14:textId="77777777" w:rsidR="00DE461E" w:rsidRDefault="00DE461E" w:rsidP="00E061B6">
      <w:pPr>
        <w:pStyle w:val="NormalWeb"/>
        <w:numPr>
          <w:ilvl w:val="1"/>
          <w:numId w:val="74"/>
        </w:numPr>
      </w:pPr>
      <w:r>
        <w:rPr>
          <w:rStyle w:val="Strong"/>
        </w:rPr>
        <w:t>Short Delay</w:t>
      </w:r>
      <w:r>
        <w:t xml:space="preserve"> (≤ 5 minutes)</w:t>
      </w:r>
    </w:p>
    <w:p w14:paraId="7F4EF22A" w14:textId="77777777" w:rsidR="00DE461E" w:rsidRDefault="00DE461E" w:rsidP="00E061B6">
      <w:pPr>
        <w:pStyle w:val="NormalWeb"/>
        <w:numPr>
          <w:ilvl w:val="1"/>
          <w:numId w:val="74"/>
        </w:numPr>
      </w:pPr>
      <w:r>
        <w:rPr>
          <w:rStyle w:val="Strong"/>
        </w:rPr>
        <w:t>Medium Delay</w:t>
      </w:r>
      <w:r>
        <w:t xml:space="preserve"> (6–15 minutes)</w:t>
      </w:r>
    </w:p>
    <w:p w14:paraId="12AD34B7" w14:textId="77777777" w:rsidR="00DE461E" w:rsidRDefault="00DE461E" w:rsidP="00E061B6">
      <w:pPr>
        <w:pStyle w:val="NormalWeb"/>
        <w:numPr>
          <w:ilvl w:val="1"/>
          <w:numId w:val="74"/>
        </w:numPr>
      </w:pPr>
      <w:r>
        <w:rPr>
          <w:rStyle w:val="Strong"/>
        </w:rPr>
        <w:t>Long Delay</w:t>
      </w:r>
      <w:r>
        <w:t xml:space="preserve"> (&gt; 15 minutes)</w:t>
      </w:r>
    </w:p>
    <w:p w14:paraId="19CC02E9" w14:textId="77777777" w:rsidR="00DE461E" w:rsidRDefault="00DE461E" w:rsidP="00E061B6">
      <w:pPr>
        <w:pStyle w:val="NormalWeb"/>
        <w:numPr>
          <w:ilvl w:val="0"/>
          <w:numId w:val="74"/>
        </w:numPr>
      </w:pPr>
      <w:r>
        <w:rPr>
          <w:rStyle w:val="Strong"/>
        </w:rPr>
        <w:t>Best Performance Metrics:</w:t>
      </w:r>
    </w:p>
    <w:p w14:paraId="4298617D" w14:textId="77777777" w:rsidR="00DE461E" w:rsidRDefault="00DE461E" w:rsidP="00E061B6">
      <w:pPr>
        <w:pStyle w:val="NormalWeb"/>
        <w:numPr>
          <w:ilvl w:val="1"/>
          <w:numId w:val="75"/>
        </w:numPr>
      </w:pPr>
      <w:r>
        <w:t>Accuracy: ~91%</w:t>
      </w:r>
    </w:p>
    <w:p w14:paraId="6AE0BEC4" w14:textId="77777777" w:rsidR="00DE461E" w:rsidRDefault="00DE461E" w:rsidP="00E061B6">
      <w:pPr>
        <w:pStyle w:val="NormalWeb"/>
        <w:numPr>
          <w:ilvl w:val="1"/>
          <w:numId w:val="75"/>
        </w:numPr>
      </w:pPr>
      <w:r>
        <w:t>F1-Score (Macro): 0.90</w:t>
      </w:r>
    </w:p>
    <w:p w14:paraId="4B03548C" w14:textId="77777777" w:rsidR="00DE461E" w:rsidRDefault="00000000" w:rsidP="00DE461E">
      <w:r>
        <w:pict w14:anchorId="27F47270">
          <v:rect id="_x0000_i1026" style="width:0;height:1.5pt" o:hralign="center" o:hrstd="t" o:hr="t" fillcolor="#a0a0a0" stroked="f"/>
        </w:pict>
      </w:r>
    </w:p>
    <w:p w14:paraId="59CF55B3" w14:textId="77777777" w:rsidR="00DE461E" w:rsidRDefault="00DE461E" w:rsidP="00DE461E">
      <w:pPr>
        <w:pStyle w:val="Heading3"/>
      </w:pPr>
      <w:bookmarkStart w:id="80" w:name="_Toc205807884"/>
      <w:r>
        <w:rPr>
          <w:rStyle w:val="Strong"/>
          <w:b/>
          <w:bCs/>
        </w:rPr>
        <w:t>13.3. Appendix C – Gantt Chart</w:t>
      </w:r>
      <w:bookmarkEnd w:id="80"/>
    </w:p>
    <w:p w14:paraId="0217A1E0" w14:textId="77777777" w:rsidR="00DE461E" w:rsidRDefault="00DE461E" w:rsidP="00DE461E">
      <w:pPr>
        <w:pStyle w:val="NormalWeb"/>
      </w:pPr>
      <w:r>
        <w:t>Below is the Gantt chart outlining the timeline of project tasks:</w:t>
      </w:r>
    </w:p>
    <w:p w14:paraId="5FA9CCCA" w14:textId="77777777" w:rsidR="00567F51" w:rsidRDefault="00567F51" w:rsidP="00DE461E">
      <w:pPr>
        <w:pStyle w:val="NormalWeb"/>
      </w:pPr>
      <w:r>
        <w:rPr>
          <w:noProof/>
        </w:rPr>
        <w:drawing>
          <wp:inline distT="0" distB="0" distL="0" distR="0" wp14:anchorId="67D702DC" wp14:editId="3E959966">
            <wp:extent cx="548640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tchar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40025"/>
                    </a:xfrm>
                    <a:prstGeom prst="rect">
                      <a:avLst/>
                    </a:prstGeom>
                  </pic:spPr>
                </pic:pic>
              </a:graphicData>
            </a:graphic>
          </wp:inline>
        </w:drawing>
      </w:r>
    </w:p>
    <w:p w14:paraId="102246FE" w14:textId="77777777" w:rsidR="00567F51" w:rsidRDefault="00567F51" w:rsidP="00567F51">
      <w:pPr>
        <w:pStyle w:val="Heading3"/>
      </w:pPr>
      <w:bookmarkStart w:id="81" w:name="_Toc205807885"/>
      <w:r>
        <w:rPr>
          <w:rStyle w:val="Strong"/>
          <w:b/>
          <w:bCs/>
        </w:rPr>
        <w:lastRenderedPageBreak/>
        <w:t>Explanation of Timeline</w:t>
      </w:r>
      <w:bookmarkEnd w:id="81"/>
    </w:p>
    <w:p w14:paraId="0E0A2E15" w14:textId="77777777" w:rsidR="00567F51" w:rsidRDefault="00567F51" w:rsidP="00567F51">
      <w:pPr>
        <w:pStyle w:val="NormalWeb"/>
      </w:pPr>
      <w:r>
        <w:t xml:space="preserve">The project was executed over a span of </w:t>
      </w:r>
      <w:r w:rsidRPr="00E97C4D">
        <w:rPr>
          <w:rStyle w:val="Strong"/>
          <w:b w:val="0"/>
          <w:bCs w:val="0"/>
        </w:rPr>
        <w:t>May 13, 2025, to August 1, 2025</w:t>
      </w:r>
      <w:r w:rsidRPr="00E97C4D">
        <w:rPr>
          <w:b/>
          <w:bCs/>
        </w:rPr>
        <w:t>,</w:t>
      </w:r>
      <w:r>
        <w:t xml:space="preserve"> with each phase building upon the completion of the previous one:</w:t>
      </w:r>
    </w:p>
    <w:p w14:paraId="37968AC2" w14:textId="56A0CBDD" w:rsidR="00567F51" w:rsidRPr="00E97C4D" w:rsidRDefault="00567F51" w:rsidP="00E061B6">
      <w:pPr>
        <w:pStyle w:val="NormalWeb"/>
        <w:numPr>
          <w:ilvl w:val="0"/>
          <w:numId w:val="78"/>
        </w:numPr>
        <w:rPr>
          <w:b/>
          <w:bCs/>
        </w:rPr>
      </w:pPr>
      <w:r w:rsidRPr="00E97C4D">
        <w:rPr>
          <w:rStyle w:val="Strong"/>
          <w:b w:val="0"/>
          <w:bCs w:val="0"/>
        </w:rPr>
        <w:t>Project Planning</w:t>
      </w:r>
      <w:r w:rsidR="00E97C4D" w:rsidRPr="00E97C4D">
        <w:rPr>
          <w:rStyle w:val="Strong"/>
          <w:b w:val="0"/>
          <w:bCs w:val="0"/>
        </w:rPr>
        <w:t xml:space="preserve"> -</w:t>
      </w:r>
      <w:r w:rsidRPr="00E97C4D">
        <w:rPr>
          <w:rStyle w:val="Strong"/>
          <w:b w:val="0"/>
          <w:bCs w:val="0"/>
        </w:rPr>
        <w:t xml:space="preserve">May 13 </w:t>
      </w:r>
      <w:r w:rsidR="00E97C4D" w:rsidRPr="00E97C4D">
        <w:rPr>
          <w:rStyle w:val="Strong"/>
          <w:b w:val="0"/>
          <w:bCs w:val="0"/>
        </w:rPr>
        <w:t>to</w:t>
      </w:r>
      <w:r w:rsidRPr="00E97C4D">
        <w:rPr>
          <w:rStyle w:val="Strong"/>
          <w:b w:val="0"/>
          <w:bCs w:val="0"/>
        </w:rPr>
        <w:t xml:space="preserve"> May 23</w:t>
      </w:r>
    </w:p>
    <w:p w14:paraId="255617FC" w14:textId="77777777" w:rsidR="00567F51" w:rsidRDefault="00567F51" w:rsidP="00E061B6">
      <w:pPr>
        <w:pStyle w:val="NormalWeb"/>
        <w:numPr>
          <w:ilvl w:val="1"/>
          <w:numId w:val="78"/>
        </w:numPr>
      </w:pPr>
      <w:r>
        <w:t>Defined objectives, selected datasets, assigned roles, and created a project schedule.</w:t>
      </w:r>
    </w:p>
    <w:p w14:paraId="72E2DA69" w14:textId="77777777" w:rsidR="00567F51" w:rsidRDefault="00567F51" w:rsidP="00E061B6">
      <w:pPr>
        <w:pStyle w:val="NormalWeb"/>
        <w:numPr>
          <w:ilvl w:val="1"/>
          <w:numId w:val="78"/>
        </w:numPr>
      </w:pPr>
      <w:r>
        <w:t>Focused on identifying the TTC Subway Delay dataset and relevant weather/event data sources.</w:t>
      </w:r>
    </w:p>
    <w:p w14:paraId="03E1F35F" w14:textId="6D6FCA7E" w:rsidR="00567F51" w:rsidRPr="00E97C4D" w:rsidRDefault="00567F51" w:rsidP="00E061B6">
      <w:pPr>
        <w:pStyle w:val="NormalWeb"/>
        <w:numPr>
          <w:ilvl w:val="0"/>
          <w:numId w:val="78"/>
        </w:numPr>
        <w:rPr>
          <w:b/>
          <w:bCs/>
        </w:rPr>
      </w:pPr>
      <w:r w:rsidRPr="00E97C4D">
        <w:rPr>
          <w:rStyle w:val="Strong"/>
          <w:b w:val="0"/>
          <w:bCs w:val="0"/>
        </w:rPr>
        <w:t xml:space="preserve">Data Collection &amp; Preparation May 23 </w:t>
      </w:r>
      <w:r w:rsidR="00E97C4D" w:rsidRPr="00E97C4D">
        <w:rPr>
          <w:rStyle w:val="Strong"/>
          <w:b w:val="0"/>
          <w:bCs w:val="0"/>
        </w:rPr>
        <w:t>to</w:t>
      </w:r>
      <w:r w:rsidRPr="00E97C4D">
        <w:rPr>
          <w:rStyle w:val="Strong"/>
          <w:b w:val="0"/>
          <w:bCs w:val="0"/>
        </w:rPr>
        <w:t xml:space="preserve"> June 12</w:t>
      </w:r>
    </w:p>
    <w:p w14:paraId="0E42357E" w14:textId="77777777" w:rsidR="00567F51" w:rsidRDefault="00567F51" w:rsidP="00E061B6">
      <w:pPr>
        <w:pStyle w:val="NormalWeb"/>
        <w:numPr>
          <w:ilvl w:val="1"/>
          <w:numId w:val="78"/>
        </w:numPr>
      </w:pPr>
      <w:r>
        <w:t>Gathered TTC delay datasets and performed initial cleaning, formatting, and integration.</w:t>
      </w:r>
    </w:p>
    <w:p w14:paraId="1D0ADC2C" w14:textId="77777777" w:rsidR="00567F51" w:rsidRDefault="00567F51" w:rsidP="00E061B6">
      <w:pPr>
        <w:pStyle w:val="NormalWeb"/>
        <w:numPr>
          <w:ilvl w:val="1"/>
          <w:numId w:val="78"/>
        </w:numPr>
      </w:pPr>
      <w:r>
        <w:t>Encoded categorical variables and engineered new features such as rush-hour indicators.</w:t>
      </w:r>
    </w:p>
    <w:p w14:paraId="44AD3CB5" w14:textId="0BB411A8" w:rsidR="00567F51" w:rsidRPr="00E97C4D" w:rsidRDefault="00567F51" w:rsidP="00E061B6">
      <w:pPr>
        <w:pStyle w:val="NormalWeb"/>
        <w:numPr>
          <w:ilvl w:val="0"/>
          <w:numId w:val="78"/>
        </w:numPr>
        <w:rPr>
          <w:b/>
          <w:bCs/>
        </w:rPr>
      </w:pPr>
      <w:r w:rsidRPr="00E97C4D">
        <w:rPr>
          <w:rStyle w:val="Strong"/>
          <w:b w:val="0"/>
          <w:bCs w:val="0"/>
        </w:rPr>
        <w:t>Exploratory Data Analysis (EDA)</w:t>
      </w:r>
      <w:r w:rsidR="00E97C4D" w:rsidRPr="00E97C4D">
        <w:rPr>
          <w:rStyle w:val="Strong"/>
          <w:b w:val="0"/>
          <w:bCs w:val="0"/>
        </w:rPr>
        <w:t xml:space="preserve">, </w:t>
      </w:r>
      <w:r w:rsidRPr="00E97C4D">
        <w:rPr>
          <w:rStyle w:val="Strong"/>
          <w:b w:val="0"/>
          <w:bCs w:val="0"/>
        </w:rPr>
        <w:t xml:space="preserve">June 12 </w:t>
      </w:r>
      <w:r w:rsidR="00E97C4D" w:rsidRPr="00E97C4D">
        <w:rPr>
          <w:rStyle w:val="Strong"/>
          <w:b w:val="0"/>
          <w:bCs w:val="0"/>
        </w:rPr>
        <w:t xml:space="preserve">to </w:t>
      </w:r>
      <w:r w:rsidRPr="00E97C4D">
        <w:rPr>
          <w:rStyle w:val="Strong"/>
          <w:b w:val="0"/>
          <w:bCs w:val="0"/>
        </w:rPr>
        <w:t>July 2</w:t>
      </w:r>
    </w:p>
    <w:p w14:paraId="44FEB27C" w14:textId="77777777" w:rsidR="00567F51" w:rsidRDefault="00567F51" w:rsidP="00E061B6">
      <w:pPr>
        <w:pStyle w:val="NormalWeb"/>
        <w:numPr>
          <w:ilvl w:val="1"/>
          <w:numId w:val="78"/>
        </w:numPr>
      </w:pPr>
      <w:r>
        <w:t>Conducted statistical analysis, visualized trends, and identified correlations between delays and influencing factors.</w:t>
      </w:r>
    </w:p>
    <w:p w14:paraId="7A122ADE" w14:textId="77777777" w:rsidR="00567F51" w:rsidRDefault="00567F51" w:rsidP="00E061B6">
      <w:pPr>
        <w:pStyle w:val="NormalWeb"/>
        <w:numPr>
          <w:ilvl w:val="1"/>
          <w:numId w:val="78"/>
        </w:numPr>
      </w:pPr>
      <w:r>
        <w:t>Findings informed feature selection for the modeling stage.</w:t>
      </w:r>
    </w:p>
    <w:p w14:paraId="26036F1A" w14:textId="6B3F9C10" w:rsidR="00567F51" w:rsidRPr="00E97C4D" w:rsidRDefault="00567F51" w:rsidP="00E061B6">
      <w:pPr>
        <w:pStyle w:val="NormalWeb"/>
        <w:numPr>
          <w:ilvl w:val="0"/>
          <w:numId w:val="78"/>
        </w:numPr>
        <w:rPr>
          <w:b/>
          <w:bCs/>
        </w:rPr>
      </w:pPr>
      <w:r w:rsidRPr="00E97C4D">
        <w:rPr>
          <w:rStyle w:val="Strong"/>
          <w:b w:val="0"/>
          <w:bCs w:val="0"/>
        </w:rPr>
        <w:t xml:space="preserve">Model Development </w:t>
      </w:r>
      <w:r w:rsidR="00E97C4D" w:rsidRPr="00E97C4D">
        <w:rPr>
          <w:rStyle w:val="Strong"/>
          <w:b w:val="0"/>
          <w:bCs w:val="0"/>
        </w:rPr>
        <w:t>-</w:t>
      </w:r>
      <w:r w:rsidRPr="00E97C4D">
        <w:rPr>
          <w:rStyle w:val="Strong"/>
          <w:b w:val="0"/>
          <w:bCs w:val="0"/>
        </w:rPr>
        <w:t>July 2</w:t>
      </w:r>
      <w:r w:rsidR="00E97C4D" w:rsidRPr="00E97C4D">
        <w:rPr>
          <w:rStyle w:val="Strong"/>
          <w:b w:val="0"/>
          <w:bCs w:val="0"/>
        </w:rPr>
        <w:t xml:space="preserve"> to</w:t>
      </w:r>
      <w:r w:rsidRPr="00E97C4D">
        <w:rPr>
          <w:rStyle w:val="Strong"/>
          <w:b w:val="0"/>
          <w:bCs w:val="0"/>
        </w:rPr>
        <w:t xml:space="preserve"> July 15</w:t>
      </w:r>
    </w:p>
    <w:p w14:paraId="6CC9F403" w14:textId="77777777" w:rsidR="00567F51" w:rsidRDefault="00567F51" w:rsidP="00E061B6">
      <w:pPr>
        <w:pStyle w:val="NormalWeb"/>
        <w:numPr>
          <w:ilvl w:val="1"/>
          <w:numId w:val="78"/>
        </w:numPr>
      </w:pPr>
      <w:r>
        <w:t>Designed and trained machine learning models for delay classification.</w:t>
      </w:r>
    </w:p>
    <w:p w14:paraId="1AA30071" w14:textId="77777777" w:rsidR="00567F51" w:rsidRDefault="00567F51" w:rsidP="00E061B6">
      <w:pPr>
        <w:pStyle w:val="NormalWeb"/>
        <w:numPr>
          <w:ilvl w:val="1"/>
          <w:numId w:val="78"/>
        </w:numPr>
      </w:pPr>
      <w:r>
        <w:t>Experimented with multiple algorithms, tuning hyperparameters for optimal results.</w:t>
      </w:r>
    </w:p>
    <w:p w14:paraId="7A54B182" w14:textId="636FE238" w:rsidR="00567F51" w:rsidRPr="00E97C4D" w:rsidRDefault="00567F51" w:rsidP="00E061B6">
      <w:pPr>
        <w:pStyle w:val="NormalWeb"/>
        <w:numPr>
          <w:ilvl w:val="0"/>
          <w:numId w:val="78"/>
        </w:numPr>
        <w:rPr>
          <w:b/>
          <w:bCs/>
        </w:rPr>
      </w:pPr>
      <w:r w:rsidRPr="00E97C4D">
        <w:rPr>
          <w:rStyle w:val="Strong"/>
          <w:b w:val="0"/>
          <w:bCs w:val="0"/>
        </w:rPr>
        <w:t>Model Evaluation</w:t>
      </w:r>
      <w:r w:rsidR="00E97C4D" w:rsidRPr="00E97C4D">
        <w:rPr>
          <w:rStyle w:val="Strong"/>
          <w:b w:val="0"/>
          <w:bCs w:val="0"/>
        </w:rPr>
        <w:t>-</w:t>
      </w:r>
      <w:r w:rsidRPr="00E97C4D">
        <w:rPr>
          <w:rStyle w:val="Strong"/>
          <w:b w:val="0"/>
          <w:bCs w:val="0"/>
        </w:rPr>
        <w:t>July 15</w:t>
      </w:r>
      <w:r w:rsidR="00E97C4D" w:rsidRPr="00E97C4D">
        <w:rPr>
          <w:rStyle w:val="Strong"/>
          <w:b w:val="0"/>
          <w:bCs w:val="0"/>
        </w:rPr>
        <w:t xml:space="preserve"> to</w:t>
      </w:r>
      <w:r w:rsidRPr="00E97C4D">
        <w:rPr>
          <w:rStyle w:val="Strong"/>
          <w:b w:val="0"/>
          <w:bCs w:val="0"/>
        </w:rPr>
        <w:t xml:space="preserve"> July 25</w:t>
      </w:r>
    </w:p>
    <w:p w14:paraId="1E2ACCDA" w14:textId="77777777" w:rsidR="00567F51" w:rsidRDefault="00567F51" w:rsidP="00E061B6">
      <w:pPr>
        <w:pStyle w:val="NormalWeb"/>
        <w:numPr>
          <w:ilvl w:val="1"/>
          <w:numId w:val="78"/>
        </w:numPr>
      </w:pPr>
      <w:r>
        <w:t>Measured model performance using accuracy, precision, recall, and F1-score.</w:t>
      </w:r>
    </w:p>
    <w:p w14:paraId="6B018E26" w14:textId="77777777" w:rsidR="00567F51" w:rsidRDefault="00567F51" w:rsidP="00E061B6">
      <w:pPr>
        <w:pStyle w:val="NormalWeb"/>
        <w:numPr>
          <w:ilvl w:val="1"/>
          <w:numId w:val="78"/>
        </w:numPr>
      </w:pPr>
      <w:r>
        <w:t>Conducted cross-validation and finalized the most effective model.</w:t>
      </w:r>
    </w:p>
    <w:p w14:paraId="35B74888" w14:textId="727BDC38" w:rsidR="00567F51" w:rsidRPr="00E97C4D" w:rsidRDefault="00567F51" w:rsidP="00E061B6">
      <w:pPr>
        <w:pStyle w:val="NormalWeb"/>
        <w:numPr>
          <w:ilvl w:val="0"/>
          <w:numId w:val="78"/>
        </w:numPr>
        <w:rPr>
          <w:b/>
          <w:bCs/>
        </w:rPr>
      </w:pPr>
      <w:r w:rsidRPr="00E97C4D">
        <w:rPr>
          <w:rStyle w:val="Strong"/>
          <w:b w:val="0"/>
          <w:bCs w:val="0"/>
        </w:rPr>
        <w:t xml:space="preserve">Presentation &amp; Final Submission </w:t>
      </w:r>
      <w:r w:rsidR="00E97C4D" w:rsidRPr="00E97C4D">
        <w:rPr>
          <w:rStyle w:val="Strong"/>
          <w:b w:val="0"/>
          <w:bCs w:val="0"/>
        </w:rPr>
        <w:t>-</w:t>
      </w:r>
      <w:r w:rsidRPr="00E97C4D">
        <w:rPr>
          <w:rStyle w:val="Strong"/>
          <w:b w:val="0"/>
          <w:bCs w:val="0"/>
        </w:rPr>
        <w:t xml:space="preserve">July 25 </w:t>
      </w:r>
      <w:r w:rsidR="00E97C4D" w:rsidRPr="00E97C4D">
        <w:rPr>
          <w:rStyle w:val="Strong"/>
          <w:b w:val="0"/>
          <w:bCs w:val="0"/>
        </w:rPr>
        <w:t xml:space="preserve">to </w:t>
      </w:r>
      <w:r w:rsidRPr="00E97C4D">
        <w:rPr>
          <w:rStyle w:val="Strong"/>
          <w:b w:val="0"/>
          <w:bCs w:val="0"/>
        </w:rPr>
        <w:t>August 13</w:t>
      </w:r>
    </w:p>
    <w:p w14:paraId="536665A4" w14:textId="77777777" w:rsidR="00567F51" w:rsidRDefault="00567F51" w:rsidP="00E061B6">
      <w:pPr>
        <w:pStyle w:val="NormalWeb"/>
        <w:numPr>
          <w:ilvl w:val="1"/>
          <w:numId w:val="78"/>
        </w:numPr>
      </w:pPr>
      <w:r>
        <w:t xml:space="preserve">Compiled results, prepared visualizations, and developed </w:t>
      </w:r>
      <w:proofErr w:type="gramStart"/>
      <w:r>
        <w:t>the presentation</w:t>
      </w:r>
      <w:proofErr w:type="gramEnd"/>
      <w:r>
        <w:t xml:space="preserve"> slides.</w:t>
      </w:r>
    </w:p>
    <w:p w14:paraId="1A56356C" w14:textId="77777777" w:rsidR="00567F51" w:rsidRDefault="00567F51" w:rsidP="00E061B6">
      <w:pPr>
        <w:pStyle w:val="NormalWeb"/>
        <w:numPr>
          <w:ilvl w:val="1"/>
          <w:numId w:val="78"/>
        </w:numPr>
      </w:pPr>
      <w:r>
        <w:t>Submitted the final project and delivered the presentation.</w:t>
      </w:r>
    </w:p>
    <w:p w14:paraId="1F2D6A52" w14:textId="14BC4948" w:rsidR="00DE461E" w:rsidRDefault="00DE461E" w:rsidP="00DE461E"/>
    <w:p w14:paraId="2C5499F1" w14:textId="77777777" w:rsidR="00DE461E" w:rsidRDefault="00DE461E" w:rsidP="00DE461E">
      <w:pPr>
        <w:pStyle w:val="Heading3"/>
      </w:pPr>
      <w:bookmarkStart w:id="82" w:name="_Toc205807886"/>
      <w:r>
        <w:rPr>
          <w:rStyle w:val="Strong"/>
          <w:b/>
          <w:bCs/>
        </w:rPr>
        <w:t>13.4. Appendix D – Flask API Endpoint Structure</w:t>
      </w:r>
      <w:bookmarkEnd w:id="82"/>
    </w:p>
    <w:p w14:paraId="44A27756" w14:textId="77777777" w:rsidR="00DE461E" w:rsidRDefault="00DE461E" w:rsidP="00E061B6">
      <w:pPr>
        <w:pStyle w:val="NormalWeb"/>
        <w:numPr>
          <w:ilvl w:val="0"/>
          <w:numId w:val="76"/>
        </w:numPr>
      </w:pPr>
      <w:r>
        <w:rPr>
          <w:rStyle w:val="Strong"/>
        </w:rPr>
        <w:t>Route:</w:t>
      </w:r>
      <w:r>
        <w:t xml:space="preserve"> </w:t>
      </w:r>
      <w:r>
        <w:rPr>
          <w:rStyle w:val="HTMLCode"/>
        </w:rPr>
        <w:t>/predict</w:t>
      </w:r>
    </w:p>
    <w:p w14:paraId="27C8EE58" w14:textId="77777777" w:rsidR="00DE461E" w:rsidRDefault="00DE461E" w:rsidP="00E061B6">
      <w:pPr>
        <w:pStyle w:val="NormalWeb"/>
        <w:numPr>
          <w:ilvl w:val="0"/>
          <w:numId w:val="76"/>
        </w:numPr>
      </w:pPr>
      <w:r>
        <w:rPr>
          <w:rStyle w:val="Strong"/>
        </w:rPr>
        <w:t>Method:</w:t>
      </w:r>
      <w:r>
        <w:t xml:space="preserve"> POST</w:t>
      </w:r>
    </w:p>
    <w:p w14:paraId="626C601D" w14:textId="77777777" w:rsidR="00DE461E" w:rsidRDefault="00DE461E" w:rsidP="00E061B6">
      <w:pPr>
        <w:pStyle w:val="NormalWeb"/>
        <w:numPr>
          <w:ilvl w:val="0"/>
          <w:numId w:val="76"/>
        </w:numPr>
      </w:pPr>
      <w:r>
        <w:rPr>
          <w:rStyle w:val="Strong"/>
        </w:rPr>
        <w:t>Inputs:</w:t>
      </w:r>
      <w:r>
        <w:t xml:space="preserve"> JSON containing </w:t>
      </w:r>
      <w:r>
        <w:rPr>
          <w:rStyle w:val="HTMLCode"/>
        </w:rPr>
        <w:t>time</w:t>
      </w:r>
      <w:r>
        <w:t xml:space="preserve">, </w:t>
      </w:r>
      <w:r>
        <w:rPr>
          <w:rStyle w:val="HTMLCode"/>
        </w:rPr>
        <w:t>day</w:t>
      </w:r>
      <w:r>
        <w:t xml:space="preserve">, and </w:t>
      </w:r>
      <w:r>
        <w:rPr>
          <w:rStyle w:val="HTMLCode"/>
        </w:rPr>
        <w:t>station</w:t>
      </w:r>
      <w:r>
        <w:t>.</w:t>
      </w:r>
    </w:p>
    <w:p w14:paraId="72B01093" w14:textId="77777777" w:rsidR="00DE461E" w:rsidRDefault="00DE461E" w:rsidP="00E061B6">
      <w:pPr>
        <w:pStyle w:val="NormalWeb"/>
        <w:numPr>
          <w:ilvl w:val="0"/>
          <w:numId w:val="76"/>
        </w:numPr>
      </w:pPr>
      <w:r>
        <w:rPr>
          <w:rStyle w:val="Strong"/>
        </w:rPr>
        <w:t>Outputs:</w:t>
      </w:r>
      <w:r>
        <w:t xml:space="preserve"> Predicted Delay Category &amp; Probability Distribution.</w:t>
      </w:r>
    </w:p>
    <w:p w14:paraId="6778C1A6" w14:textId="77777777" w:rsidR="00D82C0B" w:rsidRDefault="00D82C0B"/>
    <w:p w14:paraId="1EA9ED06" w14:textId="77777777" w:rsidR="00DE461E" w:rsidRDefault="00DE461E"/>
    <w:p w14:paraId="77F6D259" w14:textId="77777777" w:rsidR="00DE461E" w:rsidRDefault="00DE461E"/>
    <w:p w14:paraId="52F091FF" w14:textId="77777777" w:rsidR="00DE461E" w:rsidRDefault="00DE461E"/>
    <w:p w14:paraId="721DD29A" w14:textId="77777777" w:rsidR="00DE461E" w:rsidRDefault="00DE461E" w:rsidP="00DE461E">
      <w:pPr>
        <w:pStyle w:val="Heading2"/>
      </w:pPr>
      <w:bookmarkStart w:id="83" w:name="_Toc205807887"/>
      <w:r>
        <w:rPr>
          <w:rStyle w:val="Strong"/>
          <w:b/>
          <w:bCs/>
        </w:rPr>
        <w:t>14. References</w:t>
      </w:r>
      <w:bookmarkEnd w:id="83"/>
    </w:p>
    <w:p w14:paraId="7D255E85" w14:textId="77777777" w:rsidR="00DE461E" w:rsidRDefault="00DE461E" w:rsidP="00E061B6">
      <w:pPr>
        <w:pStyle w:val="NormalWeb"/>
        <w:numPr>
          <w:ilvl w:val="0"/>
          <w:numId w:val="77"/>
        </w:numPr>
      </w:pPr>
      <w:r>
        <w:rPr>
          <w:rStyle w:val="Strong"/>
        </w:rPr>
        <w:t>City of Toronto Open Data Portal</w:t>
      </w:r>
      <w:r>
        <w:t xml:space="preserve"> – </w:t>
      </w:r>
      <w:r>
        <w:rPr>
          <w:rStyle w:val="Emphasis"/>
        </w:rPr>
        <w:t>TTC Subway Delay Data</w:t>
      </w:r>
      <w:r>
        <w:br/>
        <w:t>https://open.toronto.ca/dataset/ttc-subway-delay-data/</w:t>
      </w:r>
    </w:p>
    <w:p w14:paraId="1DA808D5" w14:textId="77777777" w:rsidR="00DE461E" w:rsidRDefault="00DE461E" w:rsidP="00E061B6">
      <w:pPr>
        <w:pStyle w:val="NormalWeb"/>
        <w:numPr>
          <w:ilvl w:val="0"/>
          <w:numId w:val="77"/>
        </w:numPr>
      </w:pPr>
      <w:r>
        <w:rPr>
          <w:rStyle w:val="Strong"/>
        </w:rPr>
        <w:t>TTC Delay Code Descriptions</w:t>
      </w:r>
      <w:r>
        <w:t xml:space="preserve"> – </w:t>
      </w:r>
      <w:r>
        <w:rPr>
          <w:rStyle w:val="Emphasis"/>
        </w:rPr>
        <w:t>Detailed explanation of incident codes</w:t>
      </w:r>
      <w:r>
        <w:br/>
        <w:t>(Custom JSON file compiled for project usage)</w:t>
      </w:r>
    </w:p>
    <w:p w14:paraId="5267983D" w14:textId="77777777" w:rsidR="00DE461E" w:rsidRDefault="00DE461E" w:rsidP="00E061B6">
      <w:pPr>
        <w:pStyle w:val="NormalWeb"/>
        <w:numPr>
          <w:ilvl w:val="0"/>
          <w:numId w:val="77"/>
        </w:numPr>
      </w:pPr>
      <w:r>
        <w:t xml:space="preserve">Pedregosa, F., </w:t>
      </w:r>
      <w:proofErr w:type="spellStart"/>
      <w:r>
        <w:t>Varoquaux</w:t>
      </w:r>
      <w:proofErr w:type="spellEnd"/>
      <w:r>
        <w:t xml:space="preserve">, G., </w:t>
      </w:r>
      <w:proofErr w:type="spellStart"/>
      <w:r>
        <w:t>Gramfort</w:t>
      </w:r>
      <w:proofErr w:type="spellEnd"/>
      <w:r>
        <w:t xml:space="preserve">, A., Michel, V., Thirion, B., Grisel, O., ... &amp; Duchesnay, É. (2011). </w:t>
      </w:r>
      <w:r>
        <w:rPr>
          <w:rStyle w:val="Emphasis"/>
        </w:rPr>
        <w:t>Scikit-learn: Machine Learning in Python</w:t>
      </w:r>
      <w:r>
        <w:t xml:space="preserve">. </w:t>
      </w:r>
      <w:r>
        <w:rPr>
          <w:rStyle w:val="Emphasis"/>
        </w:rPr>
        <w:t>Journal of Machine Learning Research</w:t>
      </w:r>
      <w:r>
        <w:t>, 12, 2825–2830.</w:t>
      </w:r>
    </w:p>
    <w:p w14:paraId="6B483339" w14:textId="77777777" w:rsidR="00DE461E" w:rsidRDefault="00DE461E" w:rsidP="00E061B6">
      <w:pPr>
        <w:pStyle w:val="NormalWeb"/>
        <w:numPr>
          <w:ilvl w:val="0"/>
          <w:numId w:val="77"/>
        </w:numPr>
      </w:pPr>
      <w:r>
        <w:t xml:space="preserve">Abadi, M., Barham, P., Chen, J., Chen, Z., Davis, A., Dean, J., ... &amp; Zheng, X. (2016). </w:t>
      </w:r>
      <w:r>
        <w:rPr>
          <w:rStyle w:val="Emphasis"/>
        </w:rPr>
        <w:t>TensorFlow: A System for Large-Scale Machine Learning</w:t>
      </w:r>
      <w:r>
        <w:t xml:space="preserve">. </w:t>
      </w:r>
      <w:r>
        <w:rPr>
          <w:rStyle w:val="Emphasis"/>
        </w:rPr>
        <w:t>OSDI</w:t>
      </w:r>
      <w:r>
        <w:t>, 16, 265–283.</w:t>
      </w:r>
    </w:p>
    <w:p w14:paraId="4BE21475" w14:textId="77777777" w:rsidR="00DE461E" w:rsidRDefault="00DE461E" w:rsidP="00E061B6">
      <w:pPr>
        <w:pStyle w:val="NormalWeb"/>
        <w:numPr>
          <w:ilvl w:val="0"/>
          <w:numId w:val="77"/>
        </w:numPr>
      </w:pPr>
      <w:r>
        <w:t xml:space="preserve">Chen, T., &amp; </w:t>
      </w:r>
      <w:proofErr w:type="spellStart"/>
      <w:r>
        <w:t>Guestrin</w:t>
      </w:r>
      <w:proofErr w:type="spellEnd"/>
      <w:r>
        <w:t xml:space="preserve">, C. (2016). </w:t>
      </w:r>
      <w:proofErr w:type="spellStart"/>
      <w:r>
        <w:rPr>
          <w:rStyle w:val="Emphasis"/>
        </w:rPr>
        <w:t>XGBoost</w:t>
      </w:r>
      <w:proofErr w:type="spellEnd"/>
      <w:r>
        <w:rPr>
          <w:rStyle w:val="Emphasis"/>
        </w:rPr>
        <w:t>: A Scalable Tree Boosting System</w:t>
      </w:r>
      <w:r>
        <w:t xml:space="preserve">. </w:t>
      </w:r>
      <w:r>
        <w:rPr>
          <w:rStyle w:val="Emphasis"/>
        </w:rPr>
        <w:t>Proceedings of the 22nd ACM SIGKDD International Conference on Knowledge Discovery and Data Mining</w:t>
      </w:r>
      <w:r>
        <w:t>, 785–794.</w:t>
      </w:r>
    </w:p>
    <w:p w14:paraId="3B37A4FF" w14:textId="77777777" w:rsidR="00DE461E" w:rsidRDefault="00DE461E" w:rsidP="00E061B6">
      <w:pPr>
        <w:pStyle w:val="NormalWeb"/>
        <w:numPr>
          <w:ilvl w:val="0"/>
          <w:numId w:val="77"/>
        </w:numPr>
      </w:pPr>
      <w:r>
        <w:t xml:space="preserve">Hunter, J. D. (2007). </w:t>
      </w:r>
      <w:r>
        <w:rPr>
          <w:rStyle w:val="Emphasis"/>
        </w:rPr>
        <w:t>Matplotlib: A 2D Graphics Environment</w:t>
      </w:r>
      <w:r>
        <w:t xml:space="preserve">. </w:t>
      </w:r>
      <w:r>
        <w:rPr>
          <w:rStyle w:val="Emphasis"/>
        </w:rPr>
        <w:t>Computing in Science &amp; Engineering</w:t>
      </w:r>
      <w:r>
        <w:t>, 9(3), 90–95.</w:t>
      </w:r>
    </w:p>
    <w:p w14:paraId="60C191F7" w14:textId="77777777" w:rsidR="00DE461E" w:rsidRDefault="00DE461E" w:rsidP="00E061B6">
      <w:pPr>
        <w:pStyle w:val="NormalWeb"/>
        <w:numPr>
          <w:ilvl w:val="0"/>
          <w:numId w:val="77"/>
        </w:numPr>
      </w:pPr>
      <w:r>
        <w:t xml:space="preserve">McKinney, W. (2010). </w:t>
      </w:r>
      <w:r>
        <w:rPr>
          <w:rStyle w:val="Emphasis"/>
        </w:rPr>
        <w:t>Data Structures for Statistical Computing in Python</w:t>
      </w:r>
      <w:r>
        <w:t xml:space="preserve">. </w:t>
      </w:r>
      <w:r>
        <w:rPr>
          <w:rStyle w:val="Emphasis"/>
        </w:rPr>
        <w:t>Proceedings of the 9th Python in Science Conference</w:t>
      </w:r>
      <w:r>
        <w:t>, 51–56.</w:t>
      </w:r>
    </w:p>
    <w:p w14:paraId="7D09ADEF" w14:textId="77777777" w:rsidR="00DE461E" w:rsidRDefault="00DE461E"/>
    <w:p w14:paraId="776297AB" w14:textId="77777777" w:rsidR="00F0635C" w:rsidRDefault="00DE461E">
      <w:r>
        <w:br w:type="page"/>
      </w:r>
    </w:p>
    <w:sectPr w:rsidR="00F0635C"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EFCAA" w14:textId="77777777" w:rsidR="00B23A4B" w:rsidRDefault="00B23A4B" w:rsidP="00567F51">
      <w:pPr>
        <w:spacing w:after="0" w:line="240" w:lineRule="auto"/>
      </w:pPr>
      <w:r>
        <w:separator/>
      </w:r>
    </w:p>
  </w:endnote>
  <w:endnote w:type="continuationSeparator" w:id="0">
    <w:p w14:paraId="6432E245" w14:textId="77777777" w:rsidR="00B23A4B" w:rsidRDefault="00B23A4B" w:rsidP="0056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9526113"/>
      <w:docPartObj>
        <w:docPartGallery w:val="Page Numbers (Bottom of Page)"/>
        <w:docPartUnique/>
      </w:docPartObj>
    </w:sdtPr>
    <w:sdtEndPr>
      <w:rPr>
        <w:color w:val="7F7F7F" w:themeColor="background1" w:themeShade="7F"/>
        <w:spacing w:val="60"/>
      </w:rPr>
    </w:sdtEndPr>
    <w:sdtContent>
      <w:p w14:paraId="30D69F47" w14:textId="77777777" w:rsidR="00073D7D" w:rsidRDefault="00073D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21</w:t>
        </w:r>
        <w:r>
          <w:rPr>
            <w:noProof/>
          </w:rPr>
          <w:fldChar w:fldCharType="end"/>
        </w:r>
        <w:r>
          <w:t xml:space="preserve"> | </w:t>
        </w:r>
        <w:r>
          <w:rPr>
            <w:color w:val="7F7F7F" w:themeColor="background1" w:themeShade="7F"/>
            <w:spacing w:val="60"/>
          </w:rPr>
          <w:t>Page</w:t>
        </w:r>
      </w:p>
    </w:sdtContent>
  </w:sdt>
  <w:p w14:paraId="34A93E63" w14:textId="77777777" w:rsidR="00073D7D" w:rsidRDefault="0007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4802E" w14:textId="77777777" w:rsidR="00B23A4B" w:rsidRDefault="00B23A4B" w:rsidP="00567F51">
      <w:pPr>
        <w:spacing w:after="0" w:line="240" w:lineRule="auto"/>
      </w:pPr>
      <w:r>
        <w:separator/>
      </w:r>
    </w:p>
  </w:footnote>
  <w:footnote w:type="continuationSeparator" w:id="0">
    <w:p w14:paraId="4D892D71" w14:textId="77777777" w:rsidR="00B23A4B" w:rsidRDefault="00B23A4B" w:rsidP="00567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260"/>
        </w:tabs>
        <w:ind w:left="126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7A7892"/>
    <w:multiLevelType w:val="multilevel"/>
    <w:tmpl w:val="7CB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36A1E"/>
    <w:multiLevelType w:val="multilevel"/>
    <w:tmpl w:val="BB5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42D69"/>
    <w:multiLevelType w:val="multilevel"/>
    <w:tmpl w:val="B71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7536B"/>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06F07"/>
    <w:multiLevelType w:val="hybridMultilevel"/>
    <w:tmpl w:val="42B8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50EE8"/>
    <w:multiLevelType w:val="multilevel"/>
    <w:tmpl w:val="20D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37F7D"/>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7367B"/>
    <w:multiLevelType w:val="multilevel"/>
    <w:tmpl w:val="84C27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571D2F"/>
    <w:multiLevelType w:val="multilevel"/>
    <w:tmpl w:val="736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884FCD"/>
    <w:multiLevelType w:val="multilevel"/>
    <w:tmpl w:val="6E70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155B0"/>
    <w:multiLevelType w:val="multilevel"/>
    <w:tmpl w:val="2B78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E1AE2"/>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046933"/>
    <w:multiLevelType w:val="hybridMultilevel"/>
    <w:tmpl w:val="309897D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2C257D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CCA"/>
    <w:multiLevelType w:val="multilevel"/>
    <w:tmpl w:val="7060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9316D"/>
    <w:multiLevelType w:val="multilevel"/>
    <w:tmpl w:val="C75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1A5F6B"/>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077EC"/>
    <w:multiLevelType w:val="multilevel"/>
    <w:tmpl w:val="B3A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31825"/>
    <w:multiLevelType w:val="multilevel"/>
    <w:tmpl w:val="0DE4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BF007E"/>
    <w:multiLevelType w:val="multilevel"/>
    <w:tmpl w:val="240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50530"/>
    <w:multiLevelType w:val="multilevel"/>
    <w:tmpl w:val="718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53243"/>
    <w:multiLevelType w:val="hybridMultilevel"/>
    <w:tmpl w:val="0936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8A6874"/>
    <w:multiLevelType w:val="multilevel"/>
    <w:tmpl w:val="E908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995968"/>
    <w:multiLevelType w:val="multilevel"/>
    <w:tmpl w:val="57C4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AB08D0"/>
    <w:multiLevelType w:val="multilevel"/>
    <w:tmpl w:val="8F26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C412E"/>
    <w:multiLevelType w:val="multilevel"/>
    <w:tmpl w:val="80D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F1E96"/>
    <w:multiLevelType w:val="hybridMultilevel"/>
    <w:tmpl w:val="13B2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DA23B9"/>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703932"/>
    <w:multiLevelType w:val="multilevel"/>
    <w:tmpl w:val="C8F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0672CE"/>
    <w:multiLevelType w:val="multilevel"/>
    <w:tmpl w:val="4986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CF7225"/>
    <w:multiLevelType w:val="multilevel"/>
    <w:tmpl w:val="B0F88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3E2C6B"/>
    <w:multiLevelType w:val="multilevel"/>
    <w:tmpl w:val="76B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90228"/>
    <w:multiLevelType w:val="multilevel"/>
    <w:tmpl w:val="BC5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7649F7"/>
    <w:multiLevelType w:val="hybridMultilevel"/>
    <w:tmpl w:val="9F7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9A7FD9"/>
    <w:multiLevelType w:val="multilevel"/>
    <w:tmpl w:val="DE06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2D78D9"/>
    <w:multiLevelType w:val="multilevel"/>
    <w:tmpl w:val="C40E00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D8051A"/>
    <w:multiLevelType w:val="multilevel"/>
    <w:tmpl w:val="C5C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25204"/>
    <w:multiLevelType w:val="hybridMultilevel"/>
    <w:tmpl w:val="CCD0F2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5FD73C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0C2F61"/>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6C5969"/>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1379A7"/>
    <w:multiLevelType w:val="multilevel"/>
    <w:tmpl w:val="85B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7B79FF"/>
    <w:multiLevelType w:val="multilevel"/>
    <w:tmpl w:val="0EAC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1E6B67"/>
    <w:multiLevelType w:val="multilevel"/>
    <w:tmpl w:val="3550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E30634"/>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031F05"/>
    <w:multiLevelType w:val="multilevel"/>
    <w:tmpl w:val="592A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A15F1"/>
    <w:multiLevelType w:val="multilevel"/>
    <w:tmpl w:val="D8D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BE1947"/>
    <w:multiLevelType w:val="multilevel"/>
    <w:tmpl w:val="E60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C52047"/>
    <w:multiLevelType w:val="multilevel"/>
    <w:tmpl w:val="E46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5F0C57"/>
    <w:multiLevelType w:val="multilevel"/>
    <w:tmpl w:val="184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A04104"/>
    <w:multiLevelType w:val="multilevel"/>
    <w:tmpl w:val="1812A9D4"/>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DB66EE"/>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77443A"/>
    <w:multiLevelType w:val="multilevel"/>
    <w:tmpl w:val="446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CF2286"/>
    <w:multiLevelType w:val="multilevel"/>
    <w:tmpl w:val="44B4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20E41"/>
    <w:multiLevelType w:val="multilevel"/>
    <w:tmpl w:val="0398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3C6D51"/>
    <w:multiLevelType w:val="multilevel"/>
    <w:tmpl w:val="118C8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82062"/>
    <w:multiLevelType w:val="hybridMultilevel"/>
    <w:tmpl w:val="27CAE25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76D7290"/>
    <w:multiLevelType w:val="multilevel"/>
    <w:tmpl w:val="7F68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9E2EA6"/>
    <w:multiLevelType w:val="hybridMultilevel"/>
    <w:tmpl w:val="C324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78705F"/>
    <w:multiLevelType w:val="multilevel"/>
    <w:tmpl w:val="87B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722B51"/>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593774"/>
    <w:multiLevelType w:val="multilevel"/>
    <w:tmpl w:val="2E0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8E2FBA"/>
    <w:multiLevelType w:val="multilevel"/>
    <w:tmpl w:val="3DD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64BA5"/>
    <w:multiLevelType w:val="multilevel"/>
    <w:tmpl w:val="C40E00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1D0962"/>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E14B8"/>
    <w:multiLevelType w:val="multilevel"/>
    <w:tmpl w:val="718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253AB4"/>
    <w:multiLevelType w:val="multilevel"/>
    <w:tmpl w:val="86D2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A440EA"/>
    <w:multiLevelType w:val="hybridMultilevel"/>
    <w:tmpl w:val="4424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EF0323"/>
    <w:multiLevelType w:val="multilevel"/>
    <w:tmpl w:val="021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17793C"/>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7C10A0"/>
    <w:multiLevelType w:val="multilevel"/>
    <w:tmpl w:val="02A8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9D5EDB"/>
    <w:multiLevelType w:val="hybridMultilevel"/>
    <w:tmpl w:val="A78C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4E475E6"/>
    <w:multiLevelType w:val="multilevel"/>
    <w:tmpl w:val="C40E00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0E4439"/>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11463E"/>
    <w:multiLevelType w:val="multilevel"/>
    <w:tmpl w:val="F8CE8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E30737"/>
    <w:multiLevelType w:val="multilevel"/>
    <w:tmpl w:val="D1C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E421B4"/>
    <w:multiLevelType w:val="multilevel"/>
    <w:tmpl w:val="71A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1D29A3"/>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476908"/>
    <w:multiLevelType w:val="multilevel"/>
    <w:tmpl w:val="3FD4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AB52A9"/>
    <w:multiLevelType w:val="multilevel"/>
    <w:tmpl w:val="BED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264865"/>
    <w:multiLevelType w:val="multilevel"/>
    <w:tmpl w:val="307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B85845"/>
    <w:multiLevelType w:val="multilevel"/>
    <w:tmpl w:val="5DBED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D66379"/>
    <w:multiLevelType w:val="multilevel"/>
    <w:tmpl w:val="E25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02048B"/>
    <w:multiLevelType w:val="hybridMultilevel"/>
    <w:tmpl w:val="F4F4E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608046BA"/>
    <w:multiLevelType w:val="multilevel"/>
    <w:tmpl w:val="2F8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6411A6"/>
    <w:multiLevelType w:val="hybridMultilevel"/>
    <w:tmpl w:val="6A10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192524"/>
    <w:multiLevelType w:val="hybridMultilevel"/>
    <w:tmpl w:val="B57E12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2982EDA"/>
    <w:multiLevelType w:val="multilevel"/>
    <w:tmpl w:val="3330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A010CD"/>
    <w:multiLevelType w:val="multilevel"/>
    <w:tmpl w:val="70366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F71E24"/>
    <w:multiLevelType w:val="multilevel"/>
    <w:tmpl w:val="173A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9A6C03"/>
    <w:multiLevelType w:val="hybridMultilevel"/>
    <w:tmpl w:val="EBB0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B32250C"/>
    <w:multiLevelType w:val="multilevel"/>
    <w:tmpl w:val="F1A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68167E"/>
    <w:multiLevelType w:val="multilevel"/>
    <w:tmpl w:val="1960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2C5713"/>
    <w:multiLevelType w:val="multilevel"/>
    <w:tmpl w:val="808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A30840"/>
    <w:multiLevelType w:val="multilevel"/>
    <w:tmpl w:val="702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291758"/>
    <w:multiLevelType w:val="multilevel"/>
    <w:tmpl w:val="65BC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C65269"/>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C60347"/>
    <w:multiLevelType w:val="multilevel"/>
    <w:tmpl w:val="B91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E65CB1"/>
    <w:multiLevelType w:val="multilevel"/>
    <w:tmpl w:val="809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0D6DFD"/>
    <w:multiLevelType w:val="multilevel"/>
    <w:tmpl w:val="C1A0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66488B"/>
    <w:multiLevelType w:val="multilevel"/>
    <w:tmpl w:val="1812A9D4"/>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9C5BF1"/>
    <w:multiLevelType w:val="multilevel"/>
    <w:tmpl w:val="809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397DA6"/>
    <w:multiLevelType w:val="multilevel"/>
    <w:tmpl w:val="3A82E7D0"/>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CA24B1"/>
    <w:multiLevelType w:val="multilevel"/>
    <w:tmpl w:val="B10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E70D4B"/>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DF2CAA"/>
    <w:multiLevelType w:val="multilevel"/>
    <w:tmpl w:val="4FA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52559C"/>
    <w:multiLevelType w:val="multilevel"/>
    <w:tmpl w:val="1B0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EF28B9"/>
    <w:multiLevelType w:val="multilevel"/>
    <w:tmpl w:val="CC4E4F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625089"/>
    <w:multiLevelType w:val="multilevel"/>
    <w:tmpl w:val="CA58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820694"/>
    <w:multiLevelType w:val="multilevel"/>
    <w:tmpl w:val="3250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EE3EB8"/>
    <w:multiLevelType w:val="hybridMultilevel"/>
    <w:tmpl w:val="9A86B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7F3A2CF7"/>
    <w:multiLevelType w:val="multilevel"/>
    <w:tmpl w:val="529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C45609"/>
    <w:multiLevelType w:val="multilevel"/>
    <w:tmpl w:val="C966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755433">
    <w:abstractNumId w:val="5"/>
  </w:num>
  <w:num w:numId="2" w16cid:durableId="883056490">
    <w:abstractNumId w:val="3"/>
  </w:num>
  <w:num w:numId="3" w16cid:durableId="1007248501">
    <w:abstractNumId w:val="2"/>
  </w:num>
  <w:num w:numId="4" w16cid:durableId="384109533">
    <w:abstractNumId w:val="4"/>
  </w:num>
  <w:num w:numId="5" w16cid:durableId="794956031">
    <w:abstractNumId w:val="1"/>
  </w:num>
  <w:num w:numId="6" w16cid:durableId="115025945">
    <w:abstractNumId w:val="0"/>
  </w:num>
  <w:num w:numId="7" w16cid:durableId="61678407">
    <w:abstractNumId w:val="86"/>
  </w:num>
  <w:num w:numId="8" w16cid:durableId="1714772194">
    <w:abstractNumId w:val="84"/>
  </w:num>
  <w:num w:numId="9" w16cid:durableId="285089958">
    <w:abstractNumId w:val="25"/>
  </w:num>
  <w:num w:numId="10" w16cid:durableId="868419399">
    <w:abstractNumId w:val="68"/>
  </w:num>
  <w:num w:numId="11" w16cid:durableId="1203664966">
    <w:abstractNumId w:val="112"/>
  </w:num>
  <w:num w:numId="12" w16cid:durableId="1813058679">
    <w:abstractNumId w:val="14"/>
  </w:num>
  <w:num w:numId="13" w16cid:durableId="854078678">
    <w:abstractNumId w:val="21"/>
  </w:num>
  <w:num w:numId="14" w16cid:durableId="1059747000">
    <w:abstractNumId w:val="11"/>
  </w:num>
  <w:num w:numId="15" w16cid:durableId="842937893">
    <w:abstractNumId w:val="31"/>
  </w:num>
  <w:num w:numId="16" w16cid:durableId="917248803">
    <w:abstractNumId w:val="52"/>
  </w:num>
  <w:num w:numId="17" w16cid:durableId="1325744185">
    <w:abstractNumId w:val="74"/>
  </w:num>
  <w:num w:numId="18" w16cid:durableId="2036423467">
    <w:abstractNumId w:val="99"/>
  </w:num>
  <w:num w:numId="19" w16cid:durableId="770778331">
    <w:abstractNumId w:val="34"/>
  </w:num>
  <w:num w:numId="20" w16cid:durableId="481241335">
    <w:abstractNumId w:val="82"/>
  </w:num>
  <w:num w:numId="21" w16cid:durableId="1769622023">
    <w:abstractNumId w:val="109"/>
  </w:num>
  <w:num w:numId="22" w16cid:durableId="1907178766">
    <w:abstractNumId w:val="95"/>
  </w:num>
  <w:num w:numId="23" w16cid:durableId="912662719">
    <w:abstractNumId w:val="97"/>
  </w:num>
  <w:num w:numId="24" w16cid:durableId="1418553237">
    <w:abstractNumId w:val="20"/>
  </w:num>
  <w:num w:numId="25" w16cid:durableId="209462854">
    <w:abstractNumId w:val="49"/>
  </w:num>
  <w:num w:numId="26" w16cid:durableId="1230729632">
    <w:abstractNumId w:val="36"/>
  </w:num>
  <w:num w:numId="27" w16cid:durableId="204829432">
    <w:abstractNumId w:val="13"/>
  </w:num>
  <w:num w:numId="28" w16cid:durableId="1099719210">
    <w:abstractNumId w:val="98"/>
  </w:num>
  <w:num w:numId="29" w16cid:durableId="1921283431">
    <w:abstractNumId w:val="80"/>
  </w:num>
  <w:num w:numId="30" w16cid:durableId="432362191">
    <w:abstractNumId w:val="118"/>
  </w:num>
  <w:num w:numId="31" w16cid:durableId="543833457">
    <w:abstractNumId w:val="59"/>
  </w:num>
  <w:num w:numId="32" w16cid:durableId="978457361">
    <w:abstractNumId w:val="101"/>
  </w:num>
  <w:num w:numId="33" w16cid:durableId="2007201017">
    <w:abstractNumId w:val="117"/>
  </w:num>
  <w:num w:numId="34" w16cid:durableId="438648861">
    <w:abstractNumId w:val="35"/>
  </w:num>
  <w:num w:numId="35" w16cid:durableId="805243028">
    <w:abstractNumId w:val="76"/>
  </w:num>
  <w:num w:numId="36" w16cid:durableId="1967851828">
    <w:abstractNumId w:val="111"/>
  </w:num>
  <w:num w:numId="37" w16cid:durableId="1003321525">
    <w:abstractNumId w:val="40"/>
  </w:num>
  <w:num w:numId="38" w16cid:durableId="769353481">
    <w:abstractNumId w:val="40"/>
    <w:lvlOverride w:ilvl="1">
      <w:lvl w:ilvl="1">
        <w:numFmt w:val="decimal"/>
        <w:lvlText w:val="%2."/>
        <w:lvlJc w:val="left"/>
      </w:lvl>
    </w:lvlOverride>
  </w:num>
  <w:num w:numId="39" w16cid:durableId="1895695523">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252347761">
    <w:abstractNumId w:val="6"/>
  </w:num>
  <w:num w:numId="41" w16cid:durableId="1294822674">
    <w:abstractNumId w:val="100"/>
  </w:num>
  <w:num w:numId="42" w16cid:durableId="154225720">
    <w:abstractNumId w:val="42"/>
  </w:num>
  <w:num w:numId="43" w16cid:durableId="1787038683">
    <w:abstractNumId w:val="60"/>
  </w:num>
  <w:num w:numId="44" w16cid:durableId="392200030">
    <w:abstractNumId w:val="72"/>
  </w:num>
  <w:num w:numId="45" w16cid:durableId="1031883957">
    <w:abstractNumId w:val="7"/>
  </w:num>
  <w:num w:numId="46" w16cid:durableId="781414210">
    <w:abstractNumId w:val="105"/>
  </w:num>
  <w:num w:numId="47" w16cid:durableId="1750885576">
    <w:abstractNumId w:val="90"/>
  </w:num>
  <w:num w:numId="48" w16cid:durableId="1747529397">
    <w:abstractNumId w:val="8"/>
  </w:num>
  <w:num w:numId="49" w16cid:durableId="1320426919">
    <w:abstractNumId w:val="93"/>
  </w:num>
  <w:num w:numId="50" w16cid:durableId="275064985">
    <w:abstractNumId w:val="38"/>
  </w:num>
  <w:num w:numId="51" w16cid:durableId="461852134">
    <w:abstractNumId w:val="28"/>
  </w:num>
  <w:num w:numId="52" w16cid:durableId="1658194138">
    <w:abstractNumId w:val="26"/>
  </w:num>
  <w:num w:numId="53" w16cid:durableId="2147383108">
    <w:abstractNumId w:val="47"/>
  </w:num>
  <w:num w:numId="54" w16cid:durableId="1527522998">
    <w:abstractNumId w:val="114"/>
  </w:num>
  <w:num w:numId="55" w16cid:durableId="254559448">
    <w:abstractNumId w:val="54"/>
  </w:num>
  <w:num w:numId="56" w16cid:durableId="750858077">
    <w:abstractNumId w:val="23"/>
  </w:num>
  <w:num w:numId="57" w16cid:durableId="357707246">
    <w:abstractNumId w:val="48"/>
  </w:num>
  <w:num w:numId="58" w16cid:durableId="570391708">
    <w:abstractNumId w:val="29"/>
  </w:num>
  <w:num w:numId="59" w16cid:durableId="1621496699">
    <w:abstractNumId w:val="58"/>
  </w:num>
  <w:num w:numId="60" w16cid:durableId="369036754">
    <w:abstractNumId w:val="37"/>
  </w:num>
  <w:num w:numId="61" w16cid:durableId="1541891428">
    <w:abstractNumId w:val="103"/>
  </w:num>
  <w:num w:numId="62" w16cid:durableId="876240035">
    <w:abstractNumId w:val="115"/>
  </w:num>
  <w:num w:numId="63" w16cid:durableId="349455416">
    <w:abstractNumId w:val="85"/>
  </w:num>
  <w:num w:numId="64" w16cid:durableId="278607427">
    <w:abstractNumId w:val="53"/>
  </w:num>
  <w:num w:numId="65" w16cid:durableId="152138537">
    <w:abstractNumId w:val="51"/>
  </w:num>
  <w:num w:numId="66" w16cid:durableId="1220437590">
    <w:abstractNumId w:val="15"/>
  </w:num>
  <w:num w:numId="67" w16cid:durableId="940647692">
    <w:abstractNumId w:val="30"/>
  </w:num>
  <w:num w:numId="68" w16cid:durableId="1121143364">
    <w:abstractNumId w:val="67"/>
  </w:num>
  <w:num w:numId="69" w16cid:durableId="1079061606">
    <w:abstractNumId w:val="88"/>
  </w:num>
  <w:num w:numId="70" w16cid:durableId="1416705739">
    <w:abstractNumId w:val="24"/>
  </w:num>
  <w:num w:numId="71" w16cid:durableId="56127167">
    <w:abstractNumId w:val="65"/>
  </w:num>
  <w:num w:numId="72" w16cid:durableId="1307973718">
    <w:abstractNumId w:val="81"/>
  </w:num>
  <w:num w:numId="73" w16cid:durableId="2066945207">
    <w:abstractNumId w:val="104"/>
  </w:num>
  <w:num w:numId="74" w16cid:durableId="1816992412">
    <w:abstractNumId w:val="94"/>
  </w:num>
  <w:num w:numId="75" w16cid:durableId="1709525841">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679623937">
    <w:abstractNumId w:val="55"/>
  </w:num>
  <w:num w:numId="77" w16cid:durableId="338049032">
    <w:abstractNumId w:val="63"/>
  </w:num>
  <w:num w:numId="78" w16cid:durableId="702245097">
    <w:abstractNumId w:val="16"/>
  </w:num>
  <w:num w:numId="79" w16cid:durableId="882861739">
    <w:abstractNumId w:val="116"/>
  </w:num>
  <w:num w:numId="80" w16cid:durableId="1015349453">
    <w:abstractNumId w:val="89"/>
  </w:num>
  <w:num w:numId="81" w16cid:durableId="1505319126">
    <w:abstractNumId w:val="73"/>
  </w:num>
  <w:num w:numId="82" w16cid:durableId="234363410">
    <w:abstractNumId w:val="92"/>
  </w:num>
  <w:num w:numId="83" w16cid:durableId="205487284">
    <w:abstractNumId w:val="64"/>
  </w:num>
  <w:num w:numId="84" w16cid:durableId="1885478216">
    <w:abstractNumId w:val="10"/>
  </w:num>
  <w:num w:numId="85" w16cid:durableId="1085154961">
    <w:abstractNumId w:val="39"/>
  </w:num>
  <w:num w:numId="86" w16cid:durableId="642394076">
    <w:abstractNumId w:val="43"/>
  </w:num>
  <w:num w:numId="87" w16cid:durableId="133837550">
    <w:abstractNumId w:val="62"/>
  </w:num>
  <w:num w:numId="88" w16cid:durableId="381055787">
    <w:abstractNumId w:val="18"/>
  </w:num>
  <w:num w:numId="89" w16cid:durableId="1949895785">
    <w:abstractNumId w:val="71"/>
  </w:num>
  <w:num w:numId="90" w16cid:durableId="1956717505">
    <w:abstractNumId w:val="91"/>
  </w:num>
  <w:num w:numId="91" w16cid:durableId="795836146">
    <w:abstractNumId w:val="96"/>
  </w:num>
  <w:num w:numId="92" w16cid:durableId="801574959">
    <w:abstractNumId w:val="27"/>
  </w:num>
  <w:num w:numId="93" w16cid:durableId="1601521804">
    <w:abstractNumId w:val="77"/>
  </w:num>
  <w:num w:numId="94" w16cid:durableId="16008230">
    <w:abstractNumId w:val="32"/>
  </w:num>
  <w:num w:numId="95" w16cid:durableId="1780173160">
    <w:abstractNumId w:val="41"/>
  </w:num>
  <w:num w:numId="96" w16cid:durableId="729423992">
    <w:abstractNumId w:val="69"/>
  </w:num>
  <w:num w:numId="97" w16cid:durableId="1126121528">
    <w:abstractNumId w:val="78"/>
  </w:num>
  <w:num w:numId="98" w16cid:durableId="1075055836">
    <w:abstractNumId w:val="106"/>
  </w:num>
  <w:num w:numId="99" w16cid:durableId="2042046704">
    <w:abstractNumId w:val="56"/>
  </w:num>
  <w:num w:numId="100" w16cid:durableId="496657376">
    <w:abstractNumId w:val="33"/>
  </w:num>
  <w:num w:numId="101" w16cid:durableId="2022122774">
    <w:abstractNumId w:val="110"/>
  </w:num>
  <w:num w:numId="102" w16cid:durableId="1329939595">
    <w:abstractNumId w:val="66"/>
  </w:num>
  <w:num w:numId="103" w16cid:durableId="533351371">
    <w:abstractNumId w:val="113"/>
  </w:num>
  <w:num w:numId="104" w16cid:durableId="434984740">
    <w:abstractNumId w:val="83"/>
  </w:num>
  <w:num w:numId="105" w16cid:durableId="84107998">
    <w:abstractNumId w:val="50"/>
  </w:num>
  <w:num w:numId="106" w16cid:durableId="1468544372">
    <w:abstractNumId w:val="102"/>
  </w:num>
  <w:num w:numId="107" w16cid:durableId="656155194">
    <w:abstractNumId w:val="75"/>
  </w:num>
  <w:num w:numId="108" w16cid:durableId="845482052">
    <w:abstractNumId w:val="79"/>
  </w:num>
  <w:num w:numId="109" w16cid:durableId="1497838798">
    <w:abstractNumId w:val="19"/>
  </w:num>
  <w:num w:numId="110" w16cid:durableId="1675263856">
    <w:abstractNumId w:val="70"/>
  </w:num>
  <w:num w:numId="111" w16cid:durableId="367797569">
    <w:abstractNumId w:val="108"/>
  </w:num>
  <w:num w:numId="112" w16cid:durableId="1671448113">
    <w:abstractNumId w:val="17"/>
  </w:num>
  <w:num w:numId="113" w16cid:durableId="85811280">
    <w:abstractNumId w:val="46"/>
  </w:num>
  <w:num w:numId="114" w16cid:durableId="259680724">
    <w:abstractNumId w:val="44"/>
  </w:num>
  <w:num w:numId="115" w16cid:durableId="1587154845">
    <w:abstractNumId w:val="45"/>
  </w:num>
  <w:num w:numId="116" w16cid:durableId="1105926725">
    <w:abstractNumId w:val="12"/>
  </w:num>
  <w:num w:numId="117" w16cid:durableId="607739597">
    <w:abstractNumId w:val="87"/>
  </w:num>
  <w:num w:numId="118" w16cid:durableId="1394235891">
    <w:abstractNumId w:val="22"/>
  </w:num>
  <w:num w:numId="119" w16cid:durableId="1887063409">
    <w:abstractNumId w:val="57"/>
  </w:num>
  <w:num w:numId="120" w16cid:durableId="422338979">
    <w:abstractNumId w:val="9"/>
  </w:num>
  <w:num w:numId="121" w16cid:durableId="1261911555">
    <w:abstractNumId w:val="61"/>
  </w:num>
  <w:num w:numId="122" w16cid:durableId="770442509">
    <w:abstractNumId w:val="10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F84"/>
    <w:rsid w:val="00034616"/>
    <w:rsid w:val="0003635E"/>
    <w:rsid w:val="0006063C"/>
    <w:rsid w:val="00066D32"/>
    <w:rsid w:val="00073D7D"/>
    <w:rsid w:val="00082D72"/>
    <w:rsid w:val="000F2EA6"/>
    <w:rsid w:val="00107BF0"/>
    <w:rsid w:val="0015074B"/>
    <w:rsid w:val="0019511F"/>
    <w:rsid w:val="001B1FE9"/>
    <w:rsid w:val="001D14FE"/>
    <w:rsid w:val="001D28DE"/>
    <w:rsid w:val="0028030F"/>
    <w:rsid w:val="00283770"/>
    <w:rsid w:val="00295258"/>
    <w:rsid w:val="0029639D"/>
    <w:rsid w:val="002A4532"/>
    <w:rsid w:val="00326F90"/>
    <w:rsid w:val="00365CF4"/>
    <w:rsid w:val="00381146"/>
    <w:rsid w:val="00385EFC"/>
    <w:rsid w:val="003D72A0"/>
    <w:rsid w:val="00422487"/>
    <w:rsid w:val="0043277F"/>
    <w:rsid w:val="0046303A"/>
    <w:rsid w:val="004637DB"/>
    <w:rsid w:val="00493B38"/>
    <w:rsid w:val="00496D03"/>
    <w:rsid w:val="00496FEC"/>
    <w:rsid w:val="004A1361"/>
    <w:rsid w:val="004A4922"/>
    <w:rsid w:val="004F7025"/>
    <w:rsid w:val="00524198"/>
    <w:rsid w:val="00532D7F"/>
    <w:rsid w:val="00533E07"/>
    <w:rsid w:val="00535FA6"/>
    <w:rsid w:val="00542236"/>
    <w:rsid w:val="005659CF"/>
    <w:rsid w:val="005679A2"/>
    <w:rsid w:val="00567F51"/>
    <w:rsid w:val="005A5376"/>
    <w:rsid w:val="00604431"/>
    <w:rsid w:val="0062623D"/>
    <w:rsid w:val="006361BB"/>
    <w:rsid w:val="00673CCE"/>
    <w:rsid w:val="00690748"/>
    <w:rsid w:val="00691D64"/>
    <w:rsid w:val="006C2FC3"/>
    <w:rsid w:val="006D2185"/>
    <w:rsid w:val="0072415F"/>
    <w:rsid w:val="00767BC8"/>
    <w:rsid w:val="00771516"/>
    <w:rsid w:val="00792836"/>
    <w:rsid w:val="007B2426"/>
    <w:rsid w:val="007C2480"/>
    <w:rsid w:val="007E048D"/>
    <w:rsid w:val="007F5889"/>
    <w:rsid w:val="0081517C"/>
    <w:rsid w:val="0081617D"/>
    <w:rsid w:val="0084437C"/>
    <w:rsid w:val="00854018"/>
    <w:rsid w:val="0087326A"/>
    <w:rsid w:val="00890E5A"/>
    <w:rsid w:val="0089743D"/>
    <w:rsid w:val="008B2D5F"/>
    <w:rsid w:val="008B6A7B"/>
    <w:rsid w:val="008E0092"/>
    <w:rsid w:val="008E0901"/>
    <w:rsid w:val="008E3F4E"/>
    <w:rsid w:val="008F2E1C"/>
    <w:rsid w:val="008F6D4B"/>
    <w:rsid w:val="00930075"/>
    <w:rsid w:val="00933960"/>
    <w:rsid w:val="009358B7"/>
    <w:rsid w:val="009916F3"/>
    <w:rsid w:val="009A194F"/>
    <w:rsid w:val="009F088E"/>
    <w:rsid w:val="00A01693"/>
    <w:rsid w:val="00A435BC"/>
    <w:rsid w:val="00A54E2B"/>
    <w:rsid w:val="00A555BF"/>
    <w:rsid w:val="00AA1D8D"/>
    <w:rsid w:val="00B222D2"/>
    <w:rsid w:val="00B23A4B"/>
    <w:rsid w:val="00B40CC0"/>
    <w:rsid w:val="00B47730"/>
    <w:rsid w:val="00B5460C"/>
    <w:rsid w:val="00B63FB7"/>
    <w:rsid w:val="00B7394F"/>
    <w:rsid w:val="00B744A8"/>
    <w:rsid w:val="00B815AC"/>
    <w:rsid w:val="00BF13A8"/>
    <w:rsid w:val="00BF4F37"/>
    <w:rsid w:val="00C12A4C"/>
    <w:rsid w:val="00C35EB3"/>
    <w:rsid w:val="00C84595"/>
    <w:rsid w:val="00CB0090"/>
    <w:rsid w:val="00CB0664"/>
    <w:rsid w:val="00D1196C"/>
    <w:rsid w:val="00D62BED"/>
    <w:rsid w:val="00D82C0B"/>
    <w:rsid w:val="00DA1A05"/>
    <w:rsid w:val="00DE461E"/>
    <w:rsid w:val="00DE4786"/>
    <w:rsid w:val="00DE7F98"/>
    <w:rsid w:val="00DF587C"/>
    <w:rsid w:val="00E061B6"/>
    <w:rsid w:val="00E12131"/>
    <w:rsid w:val="00E12D6B"/>
    <w:rsid w:val="00E24AC2"/>
    <w:rsid w:val="00E743FF"/>
    <w:rsid w:val="00E92441"/>
    <w:rsid w:val="00E97C4D"/>
    <w:rsid w:val="00EC0F78"/>
    <w:rsid w:val="00EC1522"/>
    <w:rsid w:val="00EE0283"/>
    <w:rsid w:val="00F0635C"/>
    <w:rsid w:val="00F17643"/>
    <w:rsid w:val="00F746E8"/>
    <w:rsid w:val="00F7701A"/>
    <w:rsid w:val="00FA284C"/>
    <w:rsid w:val="00FA4E56"/>
    <w:rsid w:val="00FA6913"/>
    <w:rsid w:val="00FB3930"/>
    <w:rsid w:val="00FC693F"/>
    <w:rsid w:val="00FE5BD1"/>
    <w:rsid w:val="00FE7B24"/>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A03E4"/>
  <w14:defaultImageDpi w14:val="300"/>
  <w15:docId w15:val="{B989E2C1-C0B0-482B-9606-CFC8C10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A8"/>
    <w:pPr>
      <w:spacing w:before="120"/>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82C0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7F5889"/>
    <w:rPr>
      <w:rFonts w:ascii="Courier New" w:eastAsia="Times New Roman" w:hAnsi="Courier New" w:cs="Courier New"/>
      <w:sz w:val="20"/>
      <w:szCs w:val="20"/>
    </w:rPr>
  </w:style>
  <w:style w:type="paragraph" w:styleId="TOC1">
    <w:name w:val="toc 1"/>
    <w:basedOn w:val="Normal"/>
    <w:next w:val="Normal"/>
    <w:autoRedefine/>
    <w:uiPriority w:val="39"/>
    <w:unhideWhenUsed/>
    <w:rsid w:val="00DE461E"/>
    <w:pPr>
      <w:spacing w:after="100"/>
    </w:pPr>
  </w:style>
  <w:style w:type="paragraph" w:styleId="TOC3">
    <w:name w:val="toc 3"/>
    <w:basedOn w:val="Normal"/>
    <w:next w:val="Normal"/>
    <w:autoRedefine/>
    <w:uiPriority w:val="39"/>
    <w:unhideWhenUsed/>
    <w:rsid w:val="00DE461E"/>
    <w:pPr>
      <w:spacing w:after="100"/>
      <w:ind w:left="440"/>
    </w:pPr>
  </w:style>
  <w:style w:type="paragraph" w:styleId="TOC2">
    <w:name w:val="toc 2"/>
    <w:basedOn w:val="Normal"/>
    <w:next w:val="Normal"/>
    <w:autoRedefine/>
    <w:uiPriority w:val="39"/>
    <w:unhideWhenUsed/>
    <w:rsid w:val="00DE461E"/>
    <w:pPr>
      <w:spacing w:after="100"/>
      <w:ind w:left="220"/>
    </w:pPr>
  </w:style>
  <w:style w:type="character" w:styleId="Hyperlink">
    <w:name w:val="Hyperlink"/>
    <w:basedOn w:val="DefaultParagraphFont"/>
    <w:uiPriority w:val="99"/>
    <w:unhideWhenUsed/>
    <w:rsid w:val="00DE461E"/>
    <w:rPr>
      <w:color w:val="0000FF" w:themeColor="hyperlink"/>
      <w:u w:val="single"/>
    </w:rPr>
  </w:style>
  <w:style w:type="table" w:styleId="PlainTable1">
    <w:name w:val="Plain Table 1"/>
    <w:basedOn w:val="TableNormal"/>
    <w:uiPriority w:val="99"/>
    <w:rsid w:val="003D72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806237">
      <w:bodyDiv w:val="1"/>
      <w:marLeft w:val="0"/>
      <w:marRight w:val="0"/>
      <w:marTop w:val="0"/>
      <w:marBottom w:val="0"/>
      <w:divBdr>
        <w:top w:val="none" w:sz="0" w:space="0" w:color="auto"/>
        <w:left w:val="none" w:sz="0" w:space="0" w:color="auto"/>
        <w:bottom w:val="none" w:sz="0" w:space="0" w:color="auto"/>
        <w:right w:val="none" w:sz="0" w:space="0" w:color="auto"/>
      </w:divBdr>
    </w:div>
    <w:div w:id="405028890">
      <w:bodyDiv w:val="1"/>
      <w:marLeft w:val="0"/>
      <w:marRight w:val="0"/>
      <w:marTop w:val="0"/>
      <w:marBottom w:val="0"/>
      <w:divBdr>
        <w:top w:val="none" w:sz="0" w:space="0" w:color="auto"/>
        <w:left w:val="none" w:sz="0" w:space="0" w:color="auto"/>
        <w:bottom w:val="none" w:sz="0" w:space="0" w:color="auto"/>
        <w:right w:val="none" w:sz="0" w:space="0" w:color="auto"/>
      </w:divBdr>
    </w:div>
    <w:div w:id="497113548">
      <w:bodyDiv w:val="1"/>
      <w:marLeft w:val="0"/>
      <w:marRight w:val="0"/>
      <w:marTop w:val="0"/>
      <w:marBottom w:val="0"/>
      <w:divBdr>
        <w:top w:val="none" w:sz="0" w:space="0" w:color="auto"/>
        <w:left w:val="none" w:sz="0" w:space="0" w:color="auto"/>
        <w:bottom w:val="none" w:sz="0" w:space="0" w:color="auto"/>
        <w:right w:val="none" w:sz="0" w:space="0" w:color="auto"/>
      </w:divBdr>
    </w:div>
    <w:div w:id="516041654">
      <w:bodyDiv w:val="1"/>
      <w:marLeft w:val="0"/>
      <w:marRight w:val="0"/>
      <w:marTop w:val="0"/>
      <w:marBottom w:val="0"/>
      <w:divBdr>
        <w:top w:val="none" w:sz="0" w:space="0" w:color="auto"/>
        <w:left w:val="none" w:sz="0" w:space="0" w:color="auto"/>
        <w:bottom w:val="none" w:sz="0" w:space="0" w:color="auto"/>
        <w:right w:val="none" w:sz="0" w:space="0" w:color="auto"/>
      </w:divBdr>
    </w:div>
    <w:div w:id="632171969">
      <w:bodyDiv w:val="1"/>
      <w:marLeft w:val="0"/>
      <w:marRight w:val="0"/>
      <w:marTop w:val="0"/>
      <w:marBottom w:val="0"/>
      <w:divBdr>
        <w:top w:val="none" w:sz="0" w:space="0" w:color="auto"/>
        <w:left w:val="none" w:sz="0" w:space="0" w:color="auto"/>
        <w:bottom w:val="none" w:sz="0" w:space="0" w:color="auto"/>
        <w:right w:val="none" w:sz="0" w:space="0" w:color="auto"/>
      </w:divBdr>
      <w:divsChild>
        <w:div w:id="150098169">
          <w:marLeft w:val="0"/>
          <w:marRight w:val="0"/>
          <w:marTop w:val="0"/>
          <w:marBottom w:val="0"/>
          <w:divBdr>
            <w:top w:val="none" w:sz="0" w:space="0" w:color="auto"/>
            <w:left w:val="none" w:sz="0" w:space="0" w:color="auto"/>
            <w:bottom w:val="none" w:sz="0" w:space="0" w:color="auto"/>
            <w:right w:val="none" w:sz="0" w:space="0" w:color="auto"/>
          </w:divBdr>
          <w:divsChild>
            <w:div w:id="18918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447">
      <w:bodyDiv w:val="1"/>
      <w:marLeft w:val="0"/>
      <w:marRight w:val="0"/>
      <w:marTop w:val="0"/>
      <w:marBottom w:val="0"/>
      <w:divBdr>
        <w:top w:val="none" w:sz="0" w:space="0" w:color="auto"/>
        <w:left w:val="none" w:sz="0" w:space="0" w:color="auto"/>
        <w:bottom w:val="none" w:sz="0" w:space="0" w:color="auto"/>
        <w:right w:val="none" w:sz="0" w:space="0" w:color="auto"/>
      </w:divBdr>
    </w:div>
    <w:div w:id="718015023">
      <w:bodyDiv w:val="1"/>
      <w:marLeft w:val="0"/>
      <w:marRight w:val="0"/>
      <w:marTop w:val="0"/>
      <w:marBottom w:val="0"/>
      <w:divBdr>
        <w:top w:val="none" w:sz="0" w:space="0" w:color="auto"/>
        <w:left w:val="none" w:sz="0" w:space="0" w:color="auto"/>
        <w:bottom w:val="none" w:sz="0" w:space="0" w:color="auto"/>
        <w:right w:val="none" w:sz="0" w:space="0" w:color="auto"/>
      </w:divBdr>
      <w:divsChild>
        <w:div w:id="1570263127">
          <w:marLeft w:val="0"/>
          <w:marRight w:val="0"/>
          <w:marTop w:val="0"/>
          <w:marBottom w:val="0"/>
          <w:divBdr>
            <w:top w:val="none" w:sz="0" w:space="0" w:color="auto"/>
            <w:left w:val="none" w:sz="0" w:space="0" w:color="auto"/>
            <w:bottom w:val="none" w:sz="0" w:space="0" w:color="auto"/>
            <w:right w:val="none" w:sz="0" w:space="0" w:color="auto"/>
          </w:divBdr>
          <w:divsChild>
            <w:div w:id="19210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949">
      <w:bodyDiv w:val="1"/>
      <w:marLeft w:val="0"/>
      <w:marRight w:val="0"/>
      <w:marTop w:val="0"/>
      <w:marBottom w:val="0"/>
      <w:divBdr>
        <w:top w:val="none" w:sz="0" w:space="0" w:color="auto"/>
        <w:left w:val="none" w:sz="0" w:space="0" w:color="auto"/>
        <w:bottom w:val="none" w:sz="0" w:space="0" w:color="auto"/>
        <w:right w:val="none" w:sz="0" w:space="0" w:color="auto"/>
      </w:divBdr>
    </w:div>
    <w:div w:id="986863193">
      <w:bodyDiv w:val="1"/>
      <w:marLeft w:val="0"/>
      <w:marRight w:val="0"/>
      <w:marTop w:val="0"/>
      <w:marBottom w:val="0"/>
      <w:divBdr>
        <w:top w:val="none" w:sz="0" w:space="0" w:color="auto"/>
        <w:left w:val="none" w:sz="0" w:space="0" w:color="auto"/>
        <w:bottom w:val="none" w:sz="0" w:space="0" w:color="auto"/>
        <w:right w:val="none" w:sz="0" w:space="0" w:color="auto"/>
      </w:divBdr>
    </w:div>
    <w:div w:id="1048841644">
      <w:bodyDiv w:val="1"/>
      <w:marLeft w:val="0"/>
      <w:marRight w:val="0"/>
      <w:marTop w:val="0"/>
      <w:marBottom w:val="0"/>
      <w:divBdr>
        <w:top w:val="none" w:sz="0" w:space="0" w:color="auto"/>
        <w:left w:val="none" w:sz="0" w:space="0" w:color="auto"/>
        <w:bottom w:val="none" w:sz="0" w:space="0" w:color="auto"/>
        <w:right w:val="none" w:sz="0" w:space="0" w:color="auto"/>
      </w:divBdr>
    </w:div>
    <w:div w:id="1278483637">
      <w:bodyDiv w:val="1"/>
      <w:marLeft w:val="0"/>
      <w:marRight w:val="0"/>
      <w:marTop w:val="0"/>
      <w:marBottom w:val="0"/>
      <w:divBdr>
        <w:top w:val="none" w:sz="0" w:space="0" w:color="auto"/>
        <w:left w:val="none" w:sz="0" w:space="0" w:color="auto"/>
        <w:bottom w:val="none" w:sz="0" w:space="0" w:color="auto"/>
        <w:right w:val="none" w:sz="0" w:space="0" w:color="auto"/>
      </w:divBdr>
    </w:div>
    <w:div w:id="1484082091">
      <w:bodyDiv w:val="1"/>
      <w:marLeft w:val="0"/>
      <w:marRight w:val="0"/>
      <w:marTop w:val="0"/>
      <w:marBottom w:val="0"/>
      <w:divBdr>
        <w:top w:val="none" w:sz="0" w:space="0" w:color="auto"/>
        <w:left w:val="none" w:sz="0" w:space="0" w:color="auto"/>
        <w:bottom w:val="none" w:sz="0" w:space="0" w:color="auto"/>
        <w:right w:val="none" w:sz="0" w:space="0" w:color="auto"/>
      </w:divBdr>
      <w:divsChild>
        <w:div w:id="1163856104">
          <w:marLeft w:val="0"/>
          <w:marRight w:val="0"/>
          <w:marTop w:val="0"/>
          <w:marBottom w:val="0"/>
          <w:divBdr>
            <w:top w:val="none" w:sz="0" w:space="0" w:color="auto"/>
            <w:left w:val="none" w:sz="0" w:space="0" w:color="auto"/>
            <w:bottom w:val="none" w:sz="0" w:space="0" w:color="auto"/>
            <w:right w:val="none" w:sz="0" w:space="0" w:color="auto"/>
          </w:divBdr>
          <w:divsChild>
            <w:div w:id="1299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7221">
      <w:bodyDiv w:val="1"/>
      <w:marLeft w:val="0"/>
      <w:marRight w:val="0"/>
      <w:marTop w:val="0"/>
      <w:marBottom w:val="0"/>
      <w:divBdr>
        <w:top w:val="none" w:sz="0" w:space="0" w:color="auto"/>
        <w:left w:val="none" w:sz="0" w:space="0" w:color="auto"/>
        <w:bottom w:val="none" w:sz="0" w:space="0" w:color="auto"/>
        <w:right w:val="none" w:sz="0" w:space="0" w:color="auto"/>
      </w:divBdr>
    </w:div>
    <w:div w:id="1599680054">
      <w:bodyDiv w:val="1"/>
      <w:marLeft w:val="0"/>
      <w:marRight w:val="0"/>
      <w:marTop w:val="0"/>
      <w:marBottom w:val="0"/>
      <w:divBdr>
        <w:top w:val="none" w:sz="0" w:space="0" w:color="auto"/>
        <w:left w:val="none" w:sz="0" w:space="0" w:color="auto"/>
        <w:bottom w:val="none" w:sz="0" w:space="0" w:color="auto"/>
        <w:right w:val="none" w:sz="0" w:space="0" w:color="auto"/>
      </w:divBdr>
    </w:div>
    <w:div w:id="2100370687">
      <w:bodyDiv w:val="1"/>
      <w:marLeft w:val="0"/>
      <w:marRight w:val="0"/>
      <w:marTop w:val="0"/>
      <w:marBottom w:val="0"/>
      <w:divBdr>
        <w:top w:val="none" w:sz="0" w:space="0" w:color="auto"/>
        <w:left w:val="none" w:sz="0" w:space="0" w:color="auto"/>
        <w:bottom w:val="none" w:sz="0" w:space="0" w:color="auto"/>
        <w:right w:val="none" w:sz="0" w:space="0" w:color="auto"/>
      </w:divBdr>
      <w:divsChild>
        <w:div w:id="839734055">
          <w:marLeft w:val="0"/>
          <w:marRight w:val="0"/>
          <w:marTop w:val="0"/>
          <w:marBottom w:val="0"/>
          <w:divBdr>
            <w:top w:val="none" w:sz="0" w:space="0" w:color="auto"/>
            <w:left w:val="none" w:sz="0" w:space="0" w:color="auto"/>
            <w:bottom w:val="none" w:sz="0" w:space="0" w:color="auto"/>
            <w:right w:val="none" w:sz="0" w:space="0" w:color="auto"/>
          </w:divBdr>
          <w:divsChild>
            <w:div w:id="2140799381">
              <w:marLeft w:val="0"/>
              <w:marRight w:val="0"/>
              <w:marTop w:val="0"/>
              <w:marBottom w:val="0"/>
              <w:divBdr>
                <w:top w:val="none" w:sz="0" w:space="0" w:color="auto"/>
                <w:left w:val="none" w:sz="0" w:space="0" w:color="auto"/>
                <w:bottom w:val="none" w:sz="0" w:space="0" w:color="auto"/>
                <w:right w:val="none" w:sz="0" w:space="0" w:color="auto"/>
              </w:divBdr>
            </w:div>
          </w:divsChild>
        </w:div>
        <w:div w:id="1026366525">
          <w:marLeft w:val="0"/>
          <w:marRight w:val="0"/>
          <w:marTop w:val="0"/>
          <w:marBottom w:val="0"/>
          <w:divBdr>
            <w:top w:val="none" w:sz="0" w:space="0" w:color="auto"/>
            <w:left w:val="none" w:sz="0" w:space="0" w:color="auto"/>
            <w:bottom w:val="none" w:sz="0" w:space="0" w:color="auto"/>
            <w:right w:val="none" w:sz="0" w:space="0" w:color="auto"/>
          </w:divBdr>
          <w:divsChild>
            <w:div w:id="20724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E3E0E-1AAD-416B-AF82-5346C778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8336</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Dejina Ghale</cp:lastModifiedBy>
  <cp:revision>2</cp:revision>
  <dcterms:created xsi:type="dcterms:W3CDTF">2025-08-12T19:34:00Z</dcterms:created>
  <dcterms:modified xsi:type="dcterms:W3CDTF">2025-08-12T19:34:00Z</dcterms:modified>
  <cp:category/>
</cp:coreProperties>
</file>